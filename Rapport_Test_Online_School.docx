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C3C93" w14:textId="61E8DD62" w:rsidR="00DC4BC4" w:rsidRPr="00F6418C" w:rsidRDefault="00F6418C">
      <w:pPr>
        <w:pStyle w:val="Titre1"/>
        <w:rPr>
          <w:rFonts w:ascii="Arial" w:hAnsi="Arial" w:cs="Arial"/>
          <w:color w:val="auto"/>
          <w:sz w:val="40"/>
          <w:szCs w:val="40"/>
          <w:lang w:val="fr-FR"/>
        </w:rPr>
      </w:pPr>
      <w:r w:rsidRPr="00F6418C">
        <w:rPr>
          <w:rFonts w:ascii="Arial" w:hAnsi="Arial" w:cs="Arial"/>
          <w:color w:val="auto"/>
          <w:sz w:val="40"/>
          <w:szCs w:val="40"/>
          <w:lang w:val="fr-FR"/>
        </w:rPr>
        <w:t>RAPPORT DE TEST ET VALIDATION LOGICIELLE</w:t>
      </w:r>
    </w:p>
    <w:p w14:paraId="388FC96E" w14:textId="77777777" w:rsidR="00F6418C" w:rsidRPr="00F6418C" w:rsidRDefault="00F6418C" w:rsidP="00F6418C">
      <w:pPr>
        <w:rPr>
          <w:lang w:val="fr-FR"/>
        </w:rPr>
      </w:pPr>
    </w:p>
    <w:p w14:paraId="48FCAF57" w14:textId="77777777" w:rsidR="00DC4BC4" w:rsidRPr="00F6418C" w:rsidRDefault="00000000" w:rsidP="00F6418C">
      <w:pPr>
        <w:pStyle w:val="Titre2"/>
        <w:jc w:val="center"/>
        <w:rPr>
          <w:color w:val="FF0000"/>
          <w:u w:val="single"/>
          <w:lang w:val="fr-FR"/>
        </w:rPr>
      </w:pPr>
      <w:r w:rsidRPr="00F6418C">
        <w:rPr>
          <w:color w:val="FF0000"/>
          <w:u w:val="single"/>
          <w:lang w:val="fr-FR"/>
        </w:rPr>
        <w:t xml:space="preserve">Projet : Online </w:t>
      </w:r>
      <w:proofErr w:type="spellStart"/>
      <w:r w:rsidRPr="00F6418C">
        <w:rPr>
          <w:color w:val="FF0000"/>
          <w:u w:val="single"/>
          <w:lang w:val="fr-FR"/>
        </w:rPr>
        <w:t>School</w:t>
      </w:r>
      <w:proofErr w:type="spellEnd"/>
    </w:p>
    <w:p w14:paraId="20DF8894" w14:textId="0F19C381" w:rsidR="00DC4BC4" w:rsidRPr="00F6418C" w:rsidRDefault="00000000">
      <w:pPr>
        <w:pStyle w:val="Titre3"/>
        <w:rPr>
          <w:u w:val="single"/>
          <w:lang w:val="fr-FR"/>
        </w:rPr>
      </w:pPr>
      <w:r w:rsidRPr="00F6418C">
        <w:rPr>
          <w:u w:val="single"/>
          <w:lang w:val="fr-FR"/>
        </w:rPr>
        <w:t>Introduction</w:t>
      </w:r>
    </w:p>
    <w:p w14:paraId="3A8765CA" w14:textId="77777777" w:rsidR="00DC4BC4" w:rsidRPr="00F6418C" w:rsidRDefault="00000000">
      <w:pPr>
        <w:rPr>
          <w:lang w:val="fr-FR"/>
        </w:rPr>
      </w:pPr>
      <w:r w:rsidRPr="00F6418C">
        <w:rPr>
          <w:lang w:val="fr-FR"/>
        </w:rPr>
        <w:t xml:space="preserve">Ce rapport présente les tests effectués pour l’application "Online </w:t>
      </w:r>
      <w:proofErr w:type="spellStart"/>
      <w:r w:rsidRPr="00F6418C">
        <w:rPr>
          <w:lang w:val="fr-FR"/>
        </w:rPr>
        <w:t>School</w:t>
      </w:r>
      <w:proofErr w:type="spellEnd"/>
      <w:r w:rsidRPr="00F6418C">
        <w:rPr>
          <w:lang w:val="fr-FR"/>
        </w:rPr>
        <w:t>", une plateforme d'e-learning interactive et centralisée. Le projet vise à numériser les activités éducatives et à améliorer la collaboration entre étudiants, enseignants et administrateurs. Ce document décrit les différents tests réalisés, les résultats obtenus, et les éventuelles erreurs identifiées ainsi que les recommandations pour garantir la qualité du logiciel.</w:t>
      </w:r>
    </w:p>
    <w:p w14:paraId="7758CFEB" w14:textId="6D3E85E3" w:rsidR="00DC4BC4" w:rsidRPr="00F6418C" w:rsidRDefault="00F22998">
      <w:pPr>
        <w:pStyle w:val="Titre3"/>
        <w:rPr>
          <w:u w:val="single"/>
          <w:lang w:val="fr-FR"/>
        </w:rPr>
      </w:pPr>
      <w:r>
        <w:rPr>
          <w:u w:val="single"/>
          <w:lang w:val="fr-FR"/>
        </w:rPr>
        <w:t>1</w:t>
      </w:r>
      <w:r w:rsidR="00000000" w:rsidRPr="00F6418C">
        <w:rPr>
          <w:u w:val="single"/>
          <w:lang w:val="fr-FR"/>
        </w:rPr>
        <w:t>. Contexte et objectifs</w:t>
      </w:r>
    </w:p>
    <w:p w14:paraId="252D6CE6" w14:textId="77777777" w:rsidR="00DC4BC4" w:rsidRPr="00F6418C" w:rsidRDefault="00000000" w:rsidP="00F6418C">
      <w:pPr>
        <w:pStyle w:val="Titre4"/>
        <w:ind w:left="720"/>
        <w:rPr>
          <w:color w:val="00B050"/>
          <w:lang w:val="fr-FR"/>
        </w:rPr>
      </w:pPr>
      <w:r w:rsidRPr="00F6418C">
        <w:rPr>
          <w:color w:val="00B050"/>
          <w:lang w:val="fr-FR"/>
        </w:rPr>
        <w:t>Contexte du projet</w:t>
      </w:r>
    </w:p>
    <w:p w14:paraId="5AB77737" w14:textId="77777777" w:rsidR="00DC4BC4" w:rsidRPr="00F6418C" w:rsidRDefault="00000000" w:rsidP="00F6418C">
      <w:pPr>
        <w:ind w:left="720"/>
        <w:rPr>
          <w:lang w:val="fr-FR"/>
        </w:rPr>
      </w:pPr>
      <w:r w:rsidRPr="00F6418C">
        <w:rPr>
          <w:lang w:val="fr-FR"/>
        </w:rPr>
        <w:t xml:space="preserve">L’application "Online </w:t>
      </w:r>
      <w:proofErr w:type="spellStart"/>
      <w:r w:rsidRPr="00F6418C">
        <w:rPr>
          <w:lang w:val="fr-FR"/>
        </w:rPr>
        <w:t>School</w:t>
      </w:r>
      <w:proofErr w:type="spellEnd"/>
      <w:r w:rsidRPr="00F6418C">
        <w:rPr>
          <w:lang w:val="fr-FR"/>
        </w:rPr>
        <w:t>" permet :</w:t>
      </w:r>
      <w:r w:rsidRPr="00F6418C">
        <w:rPr>
          <w:lang w:val="fr-FR"/>
        </w:rPr>
        <w:br/>
        <w:t>- La gestion des cours, quiz et devoirs.</w:t>
      </w:r>
      <w:r w:rsidRPr="00F6418C">
        <w:rPr>
          <w:lang w:val="fr-FR"/>
        </w:rPr>
        <w:br/>
        <w:t>- L’interaction via forums et discussions.</w:t>
      </w:r>
      <w:r w:rsidRPr="00F6418C">
        <w:rPr>
          <w:lang w:val="fr-FR"/>
        </w:rPr>
        <w:br/>
        <w:t>- Le suivi des évaluations et des performances académiques.</w:t>
      </w:r>
    </w:p>
    <w:p w14:paraId="4B6553A5" w14:textId="77777777" w:rsidR="00DC4BC4" w:rsidRPr="00F6418C" w:rsidRDefault="00000000" w:rsidP="00F6418C">
      <w:pPr>
        <w:pStyle w:val="Titre4"/>
        <w:ind w:left="720"/>
        <w:rPr>
          <w:color w:val="00B050"/>
          <w:lang w:val="fr-FR"/>
        </w:rPr>
      </w:pPr>
      <w:r w:rsidRPr="00F6418C">
        <w:rPr>
          <w:color w:val="00B050"/>
          <w:lang w:val="fr-FR"/>
        </w:rPr>
        <w:t>Objectifs des tests</w:t>
      </w:r>
    </w:p>
    <w:p w14:paraId="0946B28B" w14:textId="77777777" w:rsidR="00DC4BC4" w:rsidRPr="00F6418C" w:rsidRDefault="00000000" w:rsidP="00F6418C">
      <w:pPr>
        <w:ind w:left="720"/>
        <w:rPr>
          <w:lang w:val="fr-FR"/>
        </w:rPr>
      </w:pPr>
      <w:r w:rsidRPr="00F6418C">
        <w:rPr>
          <w:lang w:val="fr-FR"/>
        </w:rPr>
        <w:t>1. Garantir la conformité aux spécifications fonctionnelles.</w:t>
      </w:r>
      <w:r w:rsidRPr="00F6418C">
        <w:rPr>
          <w:lang w:val="fr-FR"/>
        </w:rPr>
        <w:br/>
        <w:t>2. Identifier et corriger les bugs existants.</w:t>
      </w:r>
      <w:r w:rsidRPr="00F6418C">
        <w:rPr>
          <w:lang w:val="fr-FR"/>
        </w:rPr>
        <w:br/>
        <w:t>3. Valider l’interopérabilité entre les modules.</w:t>
      </w:r>
      <w:r w:rsidRPr="00F6418C">
        <w:rPr>
          <w:lang w:val="fr-FR"/>
        </w:rPr>
        <w:br/>
        <w:t>4. Améliorer la qualité globale et l’expérience utilisateur.</w:t>
      </w:r>
    </w:p>
    <w:p w14:paraId="783C2A8D" w14:textId="1B79DC91" w:rsidR="00DC4BC4" w:rsidRPr="00F6418C" w:rsidRDefault="00F22998">
      <w:pPr>
        <w:pStyle w:val="Titre3"/>
        <w:rPr>
          <w:u w:val="single"/>
          <w:lang w:val="fr-FR"/>
        </w:rPr>
      </w:pPr>
      <w:r>
        <w:rPr>
          <w:u w:val="single"/>
          <w:lang w:val="fr-FR"/>
        </w:rPr>
        <w:t>2</w:t>
      </w:r>
      <w:r w:rsidR="00000000" w:rsidRPr="00F6418C">
        <w:rPr>
          <w:u w:val="single"/>
          <w:lang w:val="fr-FR"/>
        </w:rPr>
        <w:t>. Plan de test</w:t>
      </w:r>
    </w:p>
    <w:p w14:paraId="37395BEF" w14:textId="5DAF6D88" w:rsidR="00DC4BC4" w:rsidRPr="00F6418C" w:rsidRDefault="00F22998" w:rsidP="00F6418C">
      <w:pPr>
        <w:pStyle w:val="Titre4"/>
        <w:ind w:left="720"/>
        <w:rPr>
          <w:color w:val="00B050"/>
          <w:lang w:val="fr-FR"/>
        </w:rPr>
      </w:pPr>
      <w:r>
        <w:rPr>
          <w:color w:val="00B050"/>
          <w:lang w:val="fr-FR"/>
        </w:rPr>
        <w:t>2</w:t>
      </w:r>
      <w:r w:rsidR="00000000" w:rsidRPr="00F6418C">
        <w:rPr>
          <w:color w:val="00B050"/>
          <w:lang w:val="fr-FR"/>
        </w:rPr>
        <w:t>.1. Types de tests</w:t>
      </w:r>
    </w:p>
    <w:p w14:paraId="2E88AB47" w14:textId="77777777" w:rsidR="00DC4BC4" w:rsidRPr="00F6418C" w:rsidRDefault="00000000" w:rsidP="00F6418C">
      <w:pPr>
        <w:ind w:left="720"/>
        <w:rPr>
          <w:lang w:val="fr-FR"/>
        </w:rPr>
      </w:pPr>
      <w:r w:rsidRPr="00F6418C">
        <w:rPr>
          <w:lang w:val="fr-FR"/>
        </w:rPr>
        <w:t>- Tests unitaires : Validation des composants isolés (modèles, vues, URL).</w:t>
      </w:r>
      <w:r w:rsidRPr="00F6418C">
        <w:rPr>
          <w:lang w:val="fr-FR"/>
        </w:rPr>
        <w:br/>
        <w:t>- Tests d’intégration : Vérification des interactions entre modules (ex : forums et quiz).</w:t>
      </w:r>
      <w:r w:rsidRPr="00F6418C">
        <w:rPr>
          <w:lang w:val="fr-FR"/>
        </w:rPr>
        <w:br/>
        <w:t>- Tests fonctionnels : Validation des cas d’usage (navigation, soumission de quiz).</w:t>
      </w:r>
      <w:r w:rsidRPr="00F6418C">
        <w:rPr>
          <w:lang w:val="fr-FR"/>
        </w:rPr>
        <w:br/>
        <w:t>- Tests de validation : Confirmation que le système respecte les exigences initiales.</w:t>
      </w:r>
    </w:p>
    <w:p w14:paraId="4C1F9943" w14:textId="4C7ECB45" w:rsidR="00DC4BC4" w:rsidRPr="00F6418C" w:rsidRDefault="00F22998" w:rsidP="00F6418C">
      <w:pPr>
        <w:pStyle w:val="Titre4"/>
        <w:ind w:left="720"/>
        <w:rPr>
          <w:color w:val="00B050"/>
          <w:lang w:val="fr-FR"/>
        </w:rPr>
      </w:pPr>
      <w:r>
        <w:rPr>
          <w:color w:val="00B050"/>
          <w:lang w:val="fr-FR"/>
        </w:rPr>
        <w:t>2</w:t>
      </w:r>
      <w:r w:rsidR="00000000" w:rsidRPr="00F6418C">
        <w:rPr>
          <w:color w:val="00B050"/>
          <w:lang w:val="fr-FR"/>
        </w:rPr>
        <w:t>.2. Outils utilisés</w:t>
      </w:r>
    </w:p>
    <w:p w14:paraId="73476A57" w14:textId="77777777" w:rsidR="00DC4BC4" w:rsidRPr="00F6418C" w:rsidRDefault="00000000" w:rsidP="00F6418C">
      <w:pPr>
        <w:ind w:left="720"/>
        <w:rPr>
          <w:lang w:val="fr-FR"/>
        </w:rPr>
      </w:pPr>
      <w:r w:rsidRPr="00F6418C">
        <w:rPr>
          <w:lang w:val="fr-FR"/>
        </w:rPr>
        <w:t xml:space="preserve">- </w:t>
      </w:r>
      <w:proofErr w:type="spellStart"/>
      <w:r w:rsidRPr="00F6418C">
        <w:rPr>
          <w:lang w:val="fr-FR"/>
        </w:rPr>
        <w:t>Pytest</w:t>
      </w:r>
      <w:proofErr w:type="spellEnd"/>
      <w:r w:rsidRPr="00F6418C">
        <w:rPr>
          <w:lang w:val="fr-FR"/>
        </w:rPr>
        <w:t xml:space="preserve"> : Framework principal pour les tests unitaires et d’intégration.</w:t>
      </w:r>
      <w:r w:rsidRPr="00F6418C">
        <w:rPr>
          <w:lang w:val="fr-FR"/>
        </w:rPr>
        <w:br/>
        <w:t xml:space="preserve">- </w:t>
      </w:r>
      <w:proofErr w:type="spellStart"/>
      <w:r w:rsidRPr="00F6418C">
        <w:rPr>
          <w:lang w:val="fr-FR"/>
        </w:rPr>
        <w:t>Coverage</w:t>
      </w:r>
      <w:proofErr w:type="spellEnd"/>
      <w:r w:rsidRPr="00F6418C">
        <w:rPr>
          <w:lang w:val="fr-FR"/>
        </w:rPr>
        <w:t xml:space="preserve"> : Mesure de la couverture des tests.</w:t>
      </w:r>
      <w:r w:rsidRPr="00F6418C">
        <w:rPr>
          <w:lang w:val="fr-FR"/>
        </w:rPr>
        <w:br/>
        <w:t xml:space="preserve">- </w:t>
      </w:r>
      <w:proofErr w:type="spellStart"/>
      <w:r w:rsidRPr="00F6418C">
        <w:rPr>
          <w:lang w:val="fr-FR"/>
        </w:rPr>
        <w:t>JsonResponse</w:t>
      </w:r>
      <w:proofErr w:type="spellEnd"/>
      <w:r w:rsidRPr="00F6418C">
        <w:rPr>
          <w:lang w:val="fr-FR"/>
        </w:rPr>
        <w:t xml:space="preserve"> : Simulation des requêtes HTTP POST et GET.</w:t>
      </w:r>
    </w:p>
    <w:p w14:paraId="15C784FE" w14:textId="44F34E72" w:rsidR="00DC4BC4" w:rsidRPr="00F6418C" w:rsidRDefault="00F22998">
      <w:pPr>
        <w:pStyle w:val="Titre3"/>
        <w:rPr>
          <w:u w:val="single"/>
          <w:lang w:val="fr-FR"/>
        </w:rPr>
      </w:pPr>
      <w:r>
        <w:rPr>
          <w:u w:val="single"/>
          <w:lang w:val="fr-FR"/>
        </w:rPr>
        <w:lastRenderedPageBreak/>
        <w:t>3</w:t>
      </w:r>
      <w:r w:rsidR="00000000" w:rsidRPr="00F6418C">
        <w:rPr>
          <w:u w:val="single"/>
          <w:lang w:val="fr-FR"/>
        </w:rPr>
        <w:t>. Cas de test</w:t>
      </w:r>
    </w:p>
    <w:p w14:paraId="2245C1A4" w14:textId="0602B39E" w:rsidR="00DC4BC4" w:rsidRPr="00F6418C" w:rsidRDefault="00F22998" w:rsidP="00F6418C">
      <w:pPr>
        <w:pStyle w:val="Titre4"/>
        <w:ind w:left="720"/>
        <w:rPr>
          <w:color w:val="00B050"/>
          <w:lang w:val="fr-FR"/>
        </w:rPr>
      </w:pPr>
      <w:r>
        <w:rPr>
          <w:color w:val="00B050"/>
          <w:lang w:val="fr-FR"/>
        </w:rPr>
        <w:t>3</w:t>
      </w:r>
      <w:r w:rsidR="00000000" w:rsidRPr="00F6418C">
        <w:rPr>
          <w:color w:val="00B050"/>
          <w:lang w:val="fr-FR"/>
        </w:rPr>
        <w:t>.1. Gestion des utilisateurs</w:t>
      </w:r>
    </w:p>
    <w:p w14:paraId="69228159" w14:textId="77777777" w:rsidR="00DC4BC4" w:rsidRPr="00F6418C" w:rsidRDefault="00000000" w:rsidP="00F6418C">
      <w:pPr>
        <w:ind w:left="720"/>
        <w:rPr>
          <w:lang w:val="fr-FR"/>
        </w:rPr>
      </w:pPr>
      <w:r w:rsidRPr="00F6418C">
        <w:rPr>
          <w:lang w:val="fr-FR"/>
        </w:rPr>
        <w:t>Fonctionnalités testées :</w:t>
      </w:r>
    </w:p>
    <w:p w14:paraId="6BC92C30" w14:textId="77777777" w:rsidR="00DC4BC4" w:rsidRPr="00F6418C" w:rsidRDefault="00000000" w:rsidP="00F6418C">
      <w:pPr>
        <w:ind w:left="720"/>
        <w:rPr>
          <w:lang w:val="fr-FR"/>
        </w:rPr>
      </w:pPr>
      <w:r w:rsidRPr="00F6418C">
        <w:rPr>
          <w:lang w:val="fr-FR"/>
        </w:rPr>
        <w:t>- Authentification des étudiants.</w:t>
      </w:r>
      <w:r w:rsidRPr="00F6418C">
        <w:rPr>
          <w:lang w:val="fr-FR"/>
        </w:rPr>
        <w:br/>
        <w:t>- Redirection basée sur le type d’utilisateur (enseignant/étudiant).</w:t>
      </w:r>
      <w:r w:rsidRPr="00F6418C">
        <w:rPr>
          <w:lang w:val="fr-FR"/>
        </w:rPr>
        <w:br/>
        <w:t>- Mise à jour du profil.</w:t>
      </w:r>
    </w:p>
    <w:p w14:paraId="32259871" w14:textId="50FAC7B1" w:rsidR="00F6418C" w:rsidRPr="00F6418C" w:rsidRDefault="00F6418C" w:rsidP="00F6418C">
      <w:pPr>
        <w:ind w:left="720"/>
        <w:rPr>
          <w:lang w:val="fr-FR"/>
        </w:rPr>
      </w:pPr>
    </w:p>
    <w:tbl>
      <w:tblPr>
        <w:tblW w:w="8485" w:type="dxa"/>
        <w:tblCellSpacing w:w="15" w:type="dxa"/>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102"/>
        <w:gridCol w:w="2326"/>
        <w:gridCol w:w="3081"/>
        <w:gridCol w:w="976"/>
      </w:tblGrid>
      <w:tr w:rsidR="00F22998" w:rsidRPr="00F6418C" w14:paraId="6C5432C3" w14:textId="77777777" w:rsidTr="00F22998">
        <w:trPr>
          <w:tblCellSpacing w:w="15" w:type="dxa"/>
        </w:trPr>
        <w:tc>
          <w:tcPr>
            <w:tcW w:w="0" w:type="auto"/>
            <w:shd w:val="clear" w:color="auto" w:fill="FFFFFF" w:themeFill="background1"/>
            <w:vAlign w:val="center"/>
            <w:hideMark/>
          </w:tcPr>
          <w:p w14:paraId="675604EF" w14:textId="77777777" w:rsidR="00F6418C" w:rsidRPr="00F6418C" w:rsidRDefault="00F6418C" w:rsidP="00F6418C">
            <w:pPr>
              <w:rPr>
                <w:b/>
                <w:bCs/>
                <w:lang w:val="fr-FR"/>
              </w:rPr>
            </w:pPr>
            <w:r w:rsidRPr="00F6418C">
              <w:rPr>
                <w:b/>
                <w:bCs/>
                <w:lang w:val="fr-FR"/>
              </w:rPr>
              <w:t>Cas de test</w:t>
            </w:r>
          </w:p>
        </w:tc>
        <w:tc>
          <w:tcPr>
            <w:tcW w:w="0" w:type="auto"/>
            <w:shd w:val="clear" w:color="auto" w:fill="FFFFFF" w:themeFill="background1"/>
            <w:vAlign w:val="center"/>
            <w:hideMark/>
          </w:tcPr>
          <w:p w14:paraId="6A083584" w14:textId="77777777" w:rsidR="00F6418C" w:rsidRPr="00F6418C" w:rsidRDefault="00F6418C" w:rsidP="00F6418C">
            <w:pPr>
              <w:rPr>
                <w:b/>
                <w:bCs/>
                <w:lang w:val="fr-FR"/>
              </w:rPr>
            </w:pPr>
            <w:r w:rsidRPr="00F6418C">
              <w:rPr>
                <w:b/>
                <w:bCs/>
                <w:lang w:val="fr-FR"/>
              </w:rPr>
              <w:t>Entrées</w:t>
            </w:r>
          </w:p>
        </w:tc>
        <w:tc>
          <w:tcPr>
            <w:tcW w:w="0" w:type="auto"/>
            <w:shd w:val="clear" w:color="auto" w:fill="FFFFFF" w:themeFill="background1"/>
            <w:vAlign w:val="center"/>
            <w:hideMark/>
          </w:tcPr>
          <w:p w14:paraId="57F9E9FC" w14:textId="77777777" w:rsidR="00F6418C" w:rsidRPr="00F6418C" w:rsidRDefault="00F6418C" w:rsidP="00F6418C">
            <w:pPr>
              <w:rPr>
                <w:b/>
                <w:bCs/>
                <w:lang w:val="fr-FR"/>
              </w:rPr>
            </w:pPr>
            <w:r w:rsidRPr="00F6418C">
              <w:rPr>
                <w:b/>
                <w:bCs/>
                <w:lang w:val="fr-FR"/>
              </w:rPr>
              <w:t>Attendus</w:t>
            </w:r>
          </w:p>
        </w:tc>
        <w:tc>
          <w:tcPr>
            <w:tcW w:w="0" w:type="auto"/>
            <w:shd w:val="clear" w:color="auto" w:fill="FFFFFF" w:themeFill="background1"/>
            <w:vAlign w:val="center"/>
            <w:hideMark/>
          </w:tcPr>
          <w:p w14:paraId="29924B01" w14:textId="77777777" w:rsidR="00F6418C" w:rsidRPr="00F6418C" w:rsidRDefault="00F6418C" w:rsidP="00F6418C">
            <w:pPr>
              <w:rPr>
                <w:b/>
                <w:bCs/>
                <w:lang w:val="fr-FR"/>
              </w:rPr>
            </w:pPr>
            <w:r w:rsidRPr="00F6418C">
              <w:rPr>
                <w:b/>
                <w:bCs/>
                <w:lang w:val="fr-FR"/>
              </w:rPr>
              <w:t>Résultat</w:t>
            </w:r>
          </w:p>
        </w:tc>
      </w:tr>
      <w:tr w:rsidR="00F22998" w:rsidRPr="00F6418C" w14:paraId="2B13AF92" w14:textId="77777777" w:rsidTr="00F22998">
        <w:trPr>
          <w:tblCellSpacing w:w="15" w:type="dxa"/>
        </w:trPr>
        <w:tc>
          <w:tcPr>
            <w:tcW w:w="0" w:type="auto"/>
            <w:shd w:val="clear" w:color="auto" w:fill="FFFFFF" w:themeFill="background1"/>
            <w:vAlign w:val="center"/>
            <w:hideMark/>
          </w:tcPr>
          <w:p w14:paraId="752C5507" w14:textId="77777777" w:rsidR="00F6418C" w:rsidRPr="00F6418C" w:rsidRDefault="00F6418C" w:rsidP="00F6418C">
            <w:pPr>
              <w:rPr>
                <w:lang w:val="fr-FR"/>
              </w:rPr>
            </w:pPr>
            <w:r w:rsidRPr="00F6418C">
              <w:rPr>
                <w:lang w:val="fr-FR"/>
              </w:rPr>
              <w:t>Connexion utilisateur</w:t>
            </w:r>
          </w:p>
        </w:tc>
        <w:tc>
          <w:tcPr>
            <w:tcW w:w="0" w:type="auto"/>
            <w:shd w:val="clear" w:color="auto" w:fill="FFFFFF" w:themeFill="background1"/>
            <w:vAlign w:val="center"/>
            <w:hideMark/>
          </w:tcPr>
          <w:p w14:paraId="40C6E6DA" w14:textId="77777777" w:rsidR="00F6418C" w:rsidRPr="00F6418C" w:rsidRDefault="00F6418C" w:rsidP="00F6418C">
            <w:pPr>
              <w:rPr>
                <w:lang w:val="fr-FR"/>
              </w:rPr>
            </w:pPr>
            <w:proofErr w:type="spellStart"/>
            <w:r w:rsidRPr="00F6418C">
              <w:rPr>
                <w:lang w:val="fr-FR"/>
              </w:rPr>
              <w:t>Username</w:t>
            </w:r>
            <w:proofErr w:type="spellEnd"/>
            <w:r w:rsidRPr="00F6418C">
              <w:rPr>
                <w:lang w:val="fr-FR"/>
              </w:rPr>
              <w:t xml:space="preserve">, </w:t>
            </w:r>
            <w:proofErr w:type="spellStart"/>
            <w:r w:rsidRPr="00F6418C">
              <w:rPr>
                <w:lang w:val="fr-FR"/>
              </w:rPr>
              <w:t>password</w:t>
            </w:r>
            <w:proofErr w:type="spellEnd"/>
          </w:p>
        </w:tc>
        <w:tc>
          <w:tcPr>
            <w:tcW w:w="0" w:type="auto"/>
            <w:shd w:val="clear" w:color="auto" w:fill="FFFFFF" w:themeFill="background1"/>
            <w:vAlign w:val="center"/>
            <w:hideMark/>
          </w:tcPr>
          <w:p w14:paraId="29931608" w14:textId="77777777" w:rsidR="00F6418C" w:rsidRPr="00F6418C" w:rsidRDefault="00F6418C" w:rsidP="00F6418C">
            <w:pPr>
              <w:rPr>
                <w:lang w:val="fr-FR"/>
              </w:rPr>
            </w:pPr>
            <w:r w:rsidRPr="00F6418C">
              <w:rPr>
                <w:lang w:val="fr-FR"/>
              </w:rPr>
              <w:t>Redirection vers tableau de bord</w:t>
            </w:r>
          </w:p>
        </w:tc>
        <w:tc>
          <w:tcPr>
            <w:tcW w:w="0" w:type="auto"/>
            <w:shd w:val="clear" w:color="auto" w:fill="FFFFFF" w:themeFill="background1"/>
            <w:vAlign w:val="center"/>
            <w:hideMark/>
          </w:tcPr>
          <w:p w14:paraId="0AC10CC6" w14:textId="77777777" w:rsidR="00F6418C" w:rsidRPr="00F6418C" w:rsidRDefault="00F6418C" w:rsidP="00F6418C">
            <w:pPr>
              <w:rPr>
                <w:lang w:val="fr-FR"/>
              </w:rPr>
            </w:pPr>
            <w:r w:rsidRPr="00F6418C">
              <w:rPr>
                <w:lang w:val="fr-FR"/>
              </w:rPr>
              <w:t>Succès</w:t>
            </w:r>
          </w:p>
        </w:tc>
      </w:tr>
      <w:tr w:rsidR="00F22998" w:rsidRPr="00F6418C" w14:paraId="55D38911" w14:textId="77777777" w:rsidTr="00F22998">
        <w:trPr>
          <w:tblCellSpacing w:w="15" w:type="dxa"/>
        </w:trPr>
        <w:tc>
          <w:tcPr>
            <w:tcW w:w="0" w:type="auto"/>
            <w:shd w:val="clear" w:color="auto" w:fill="FFFFFF" w:themeFill="background1"/>
            <w:vAlign w:val="center"/>
            <w:hideMark/>
          </w:tcPr>
          <w:p w14:paraId="2D432AE3" w14:textId="77777777" w:rsidR="00F6418C" w:rsidRPr="00F6418C" w:rsidRDefault="00F6418C" w:rsidP="00F6418C">
            <w:pPr>
              <w:rPr>
                <w:lang w:val="fr-FR"/>
              </w:rPr>
            </w:pPr>
            <w:r w:rsidRPr="00F6418C">
              <w:rPr>
                <w:lang w:val="fr-FR"/>
              </w:rPr>
              <w:t>Mise à jour du profil</w:t>
            </w:r>
          </w:p>
        </w:tc>
        <w:tc>
          <w:tcPr>
            <w:tcW w:w="0" w:type="auto"/>
            <w:shd w:val="clear" w:color="auto" w:fill="FFFFFF" w:themeFill="background1"/>
            <w:vAlign w:val="center"/>
            <w:hideMark/>
          </w:tcPr>
          <w:p w14:paraId="04D11ECF" w14:textId="77777777" w:rsidR="00F6418C" w:rsidRPr="00F6418C" w:rsidRDefault="00F6418C" w:rsidP="00F6418C">
            <w:pPr>
              <w:rPr>
                <w:lang w:val="fr-FR"/>
              </w:rPr>
            </w:pPr>
            <w:r w:rsidRPr="00F6418C">
              <w:rPr>
                <w:lang w:val="fr-FR"/>
              </w:rPr>
              <w:t>Bio, nom, prénom, email</w:t>
            </w:r>
          </w:p>
        </w:tc>
        <w:tc>
          <w:tcPr>
            <w:tcW w:w="0" w:type="auto"/>
            <w:shd w:val="clear" w:color="auto" w:fill="FFFFFF" w:themeFill="background1"/>
            <w:vAlign w:val="center"/>
            <w:hideMark/>
          </w:tcPr>
          <w:p w14:paraId="6597A498" w14:textId="77777777" w:rsidR="00F6418C" w:rsidRPr="00F6418C" w:rsidRDefault="00F6418C" w:rsidP="00F6418C">
            <w:pPr>
              <w:rPr>
                <w:lang w:val="fr-FR"/>
              </w:rPr>
            </w:pPr>
            <w:r w:rsidRPr="00F6418C">
              <w:rPr>
                <w:lang w:val="fr-FR"/>
              </w:rPr>
              <w:t>Profil mis à jour</w:t>
            </w:r>
          </w:p>
        </w:tc>
        <w:tc>
          <w:tcPr>
            <w:tcW w:w="0" w:type="auto"/>
            <w:shd w:val="clear" w:color="auto" w:fill="FFFFFF" w:themeFill="background1"/>
            <w:vAlign w:val="center"/>
            <w:hideMark/>
          </w:tcPr>
          <w:p w14:paraId="05923A4F" w14:textId="77777777" w:rsidR="00F6418C" w:rsidRPr="00F6418C" w:rsidRDefault="00F6418C" w:rsidP="00F6418C">
            <w:pPr>
              <w:rPr>
                <w:lang w:val="fr-FR"/>
              </w:rPr>
            </w:pPr>
            <w:r w:rsidRPr="00F6418C">
              <w:rPr>
                <w:lang w:val="fr-FR"/>
              </w:rPr>
              <w:t>Succès</w:t>
            </w:r>
          </w:p>
        </w:tc>
      </w:tr>
      <w:tr w:rsidR="00F22998" w:rsidRPr="00F6418C" w14:paraId="2EAE0887" w14:textId="77777777" w:rsidTr="00F22998">
        <w:trPr>
          <w:tblCellSpacing w:w="15" w:type="dxa"/>
        </w:trPr>
        <w:tc>
          <w:tcPr>
            <w:tcW w:w="0" w:type="auto"/>
            <w:shd w:val="clear" w:color="auto" w:fill="FFFFFF" w:themeFill="background1"/>
            <w:vAlign w:val="center"/>
            <w:hideMark/>
          </w:tcPr>
          <w:p w14:paraId="2F3E3D00" w14:textId="77777777" w:rsidR="00F6418C" w:rsidRPr="00F6418C" w:rsidRDefault="00F6418C" w:rsidP="00F6418C">
            <w:pPr>
              <w:rPr>
                <w:lang w:val="fr-FR"/>
              </w:rPr>
            </w:pPr>
            <w:r w:rsidRPr="00F6418C">
              <w:rPr>
                <w:lang w:val="fr-FR"/>
              </w:rPr>
              <w:t>Accès non authentifié</w:t>
            </w:r>
          </w:p>
        </w:tc>
        <w:tc>
          <w:tcPr>
            <w:tcW w:w="0" w:type="auto"/>
            <w:shd w:val="clear" w:color="auto" w:fill="FFFFFF" w:themeFill="background1"/>
            <w:vAlign w:val="center"/>
            <w:hideMark/>
          </w:tcPr>
          <w:p w14:paraId="01B6EB17" w14:textId="77777777" w:rsidR="00F6418C" w:rsidRPr="00F6418C" w:rsidRDefault="00F6418C" w:rsidP="00F6418C">
            <w:pPr>
              <w:rPr>
                <w:lang w:val="fr-FR"/>
              </w:rPr>
            </w:pPr>
            <w:r w:rsidRPr="00F6418C">
              <w:rPr>
                <w:lang w:val="fr-FR"/>
              </w:rPr>
              <w:t>Aucun</w:t>
            </w:r>
          </w:p>
        </w:tc>
        <w:tc>
          <w:tcPr>
            <w:tcW w:w="0" w:type="auto"/>
            <w:shd w:val="clear" w:color="auto" w:fill="FFFFFF" w:themeFill="background1"/>
            <w:vAlign w:val="center"/>
            <w:hideMark/>
          </w:tcPr>
          <w:p w14:paraId="61658CC6" w14:textId="77777777" w:rsidR="00F6418C" w:rsidRPr="00F6418C" w:rsidRDefault="00F6418C" w:rsidP="00F6418C">
            <w:pPr>
              <w:rPr>
                <w:lang w:val="fr-FR"/>
              </w:rPr>
            </w:pPr>
            <w:r w:rsidRPr="00F6418C">
              <w:rPr>
                <w:lang w:val="fr-FR"/>
              </w:rPr>
              <w:t>Redirection vers la page login</w:t>
            </w:r>
          </w:p>
        </w:tc>
        <w:tc>
          <w:tcPr>
            <w:tcW w:w="0" w:type="auto"/>
            <w:shd w:val="clear" w:color="auto" w:fill="FFFFFF" w:themeFill="background1"/>
            <w:vAlign w:val="center"/>
            <w:hideMark/>
          </w:tcPr>
          <w:p w14:paraId="0FD66359" w14:textId="77777777" w:rsidR="00F6418C" w:rsidRPr="00F6418C" w:rsidRDefault="00F6418C" w:rsidP="00F6418C">
            <w:pPr>
              <w:rPr>
                <w:lang w:val="fr-FR"/>
              </w:rPr>
            </w:pPr>
            <w:r w:rsidRPr="00F6418C">
              <w:rPr>
                <w:lang w:val="fr-FR"/>
              </w:rPr>
              <w:t>Succès</w:t>
            </w:r>
          </w:p>
        </w:tc>
      </w:tr>
    </w:tbl>
    <w:p w14:paraId="19B2A988" w14:textId="77777777" w:rsidR="00F6418C" w:rsidRPr="00F6418C" w:rsidRDefault="00F6418C" w:rsidP="00F6418C">
      <w:pPr>
        <w:ind w:left="720"/>
        <w:rPr>
          <w:lang w:val="fr-FR"/>
        </w:rPr>
      </w:pPr>
    </w:p>
    <w:p w14:paraId="1FB12D1E" w14:textId="226EDC97" w:rsidR="00DC4BC4" w:rsidRPr="00F22998" w:rsidRDefault="00F22998" w:rsidP="00F6418C">
      <w:pPr>
        <w:pStyle w:val="Titre4"/>
        <w:ind w:left="720"/>
        <w:rPr>
          <w:color w:val="00B050"/>
          <w:lang w:val="fr-FR"/>
        </w:rPr>
      </w:pPr>
      <w:r>
        <w:rPr>
          <w:color w:val="00B050"/>
          <w:lang w:val="fr-FR"/>
        </w:rPr>
        <w:t>3</w:t>
      </w:r>
      <w:r w:rsidR="00000000" w:rsidRPr="00F22998">
        <w:rPr>
          <w:color w:val="00B050"/>
          <w:lang w:val="fr-FR"/>
        </w:rPr>
        <w:t>.2. Gestion des cours</w:t>
      </w:r>
    </w:p>
    <w:p w14:paraId="6B1C9F27" w14:textId="77777777" w:rsidR="00DC4BC4" w:rsidRPr="00F6418C" w:rsidRDefault="00000000" w:rsidP="00F6418C">
      <w:pPr>
        <w:ind w:left="720"/>
        <w:rPr>
          <w:lang w:val="fr-FR"/>
        </w:rPr>
      </w:pPr>
      <w:r w:rsidRPr="00F6418C">
        <w:rPr>
          <w:lang w:val="fr-FR"/>
        </w:rPr>
        <w:t>Fonctionnalités testées :</w:t>
      </w:r>
    </w:p>
    <w:p w14:paraId="44129168" w14:textId="77777777" w:rsidR="00DC4BC4" w:rsidRDefault="00000000" w:rsidP="00F6418C">
      <w:pPr>
        <w:ind w:left="720"/>
        <w:rPr>
          <w:lang w:val="fr-FR"/>
        </w:rPr>
      </w:pPr>
      <w:r w:rsidRPr="00F6418C">
        <w:rPr>
          <w:lang w:val="fr-FR"/>
        </w:rPr>
        <w:t>- Accès à la liste des cours.</w:t>
      </w:r>
      <w:r w:rsidRPr="00F6418C">
        <w:rPr>
          <w:lang w:val="fr-FR"/>
        </w:rPr>
        <w:br/>
        <w:t>- Affichage des détails d’un cours.</w:t>
      </w:r>
    </w:p>
    <w:p w14:paraId="48072016" w14:textId="22816C9F" w:rsidR="00F6418C" w:rsidRPr="00F6418C" w:rsidRDefault="00F6418C" w:rsidP="00F6418C">
      <w:pPr>
        <w:ind w:left="720"/>
        <w:rPr>
          <w:lang w:val="fr-FR"/>
        </w:rPr>
      </w:pPr>
    </w:p>
    <w:tbl>
      <w:tblPr>
        <w:tblW w:w="0" w:type="auto"/>
        <w:tblCellSpacing w:w="15" w:type="dxa"/>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649"/>
        <w:gridCol w:w="1376"/>
        <w:gridCol w:w="3069"/>
        <w:gridCol w:w="976"/>
      </w:tblGrid>
      <w:tr w:rsidR="00F6418C" w:rsidRPr="00F6418C" w14:paraId="0232F5C5" w14:textId="77777777" w:rsidTr="00F22998">
        <w:trPr>
          <w:tblCellSpacing w:w="15" w:type="dxa"/>
        </w:trPr>
        <w:tc>
          <w:tcPr>
            <w:tcW w:w="0" w:type="auto"/>
            <w:vAlign w:val="center"/>
            <w:hideMark/>
          </w:tcPr>
          <w:p w14:paraId="5466BA4B" w14:textId="77777777" w:rsidR="00F6418C" w:rsidRPr="00F6418C" w:rsidRDefault="00F6418C" w:rsidP="00F6418C">
            <w:pPr>
              <w:rPr>
                <w:lang w:val="fr-FR"/>
              </w:rPr>
            </w:pPr>
            <w:r w:rsidRPr="00F6418C">
              <w:rPr>
                <w:b/>
                <w:bCs/>
                <w:lang w:val="fr-FR"/>
              </w:rPr>
              <w:t>Cas de test</w:t>
            </w:r>
          </w:p>
        </w:tc>
        <w:tc>
          <w:tcPr>
            <w:tcW w:w="0" w:type="auto"/>
            <w:vAlign w:val="center"/>
            <w:hideMark/>
          </w:tcPr>
          <w:p w14:paraId="0405A1F9" w14:textId="77777777" w:rsidR="00F6418C" w:rsidRPr="00F6418C" w:rsidRDefault="00F6418C" w:rsidP="00F6418C">
            <w:pPr>
              <w:rPr>
                <w:lang w:val="fr-FR"/>
              </w:rPr>
            </w:pPr>
            <w:r w:rsidRPr="00F6418C">
              <w:rPr>
                <w:b/>
                <w:bCs/>
                <w:lang w:val="fr-FR"/>
              </w:rPr>
              <w:t>Entrées</w:t>
            </w:r>
          </w:p>
        </w:tc>
        <w:tc>
          <w:tcPr>
            <w:tcW w:w="0" w:type="auto"/>
            <w:vAlign w:val="center"/>
            <w:hideMark/>
          </w:tcPr>
          <w:p w14:paraId="67236EF3" w14:textId="77777777" w:rsidR="00F6418C" w:rsidRPr="00F6418C" w:rsidRDefault="00F6418C" w:rsidP="00F6418C">
            <w:pPr>
              <w:rPr>
                <w:lang w:val="fr-FR"/>
              </w:rPr>
            </w:pPr>
            <w:r w:rsidRPr="00F6418C">
              <w:rPr>
                <w:b/>
                <w:bCs/>
                <w:lang w:val="fr-FR"/>
              </w:rPr>
              <w:t>Attendus</w:t>
            </w:r>
          </w:p>
        </w:tc>
        <w:tc>
          <w:tcPr>
            <w:tcW w:w="0" w:type="auto"/>
            <w:vAlign w:val="center"/>
            <w:hideMark/>
          </w:tcPr>
          <w:p w14:paraId="55644189" w14:textId="77777777" w:rsidR="00F6418C" w:rsidRPr="00F6418C" w:rsidRDefault="00F6418C" w:rsidP="00F6418C">
            <w:pPr>
              <w:rPr>
                <w:lang w:val="fr-FR"/>
              </w:rPr>
            </w:pPr>
            <w:r w:rsidRPr="00F6418C">
              <w:rPr>
                <w:b/>
                <w:bCs/>
                <w:lang w:val="fr-FR"/>
              </w:rPr>
              <w:t>Résultat</w:t>
            </w:r>
          </w:p>
        </w:tc>
      </w:tr>
      <w:tr w:rsidR="00F6418C" w:rsidRPr="00F6418C" w14:paraId="62E260E6" w14:textId="77777777" w:rsidTr="00F22998">
        <w:trPr>
          <w:tblCellSpacing w:w="15" w:type="dxa"/>
        </w:trPr>
        <w:tc>
          <w:tcPr>
            <w:tcW w:w="0" w:type="auto"/>
            <w:vAlign w:val="center"/>
            <w:hideMark/>
          </w:tcPr>
          <w:p w14:paraId="780B479A" w14:textId="77777777" w:rsidR="00F6418C" w:rsidRPr="00F6418C" w:rsidRDefault="00F6418C" w:rsidP="00F6418C">
            <w:pPr>
              <w:rPr>
                <w:lang w:val="fr-FR"/>
              </w:rPr>
            </w:pPr>
            <w:r w:rsidRPr="00F6418C">
              <w:rPr>
                <w:lang w:val="fr-FR"/>
              </w:rPr>
              <w:t>Liste des cours</w:t>
            </w:r>
          </w:p>
        </w:tc>
        <w:tc>
          <w:tcPr>
            <w:tcW w:w="0" w:type="auto"/>
            <w:vAlign w:val="center"/>
            <w:hideMark/>
          </w:tcPr>
          <w:p w14:paraId="63C6D243" w14:textId="77777777" w:rsidR="00F6418C" w:rsidRPr="00F6418C" w:rsidRDefault="00F6418C" w:rsidP="00F6418C">
            <w:pPr>
              <w:rPr>
                <w:lang w:val="fr-FR"/>
              </w:rPr>
            </w:pPr>
            <w:r w:rsidRPr="00F6418C">
              <w:rPr>
                <w:lang w:val="fr-FR"/>
              </w:rPr>
              <w:t>Aucune</w:t>
            </w:r>
          </w:p>
        </w:tc>
        <w:tc>
          <w:tcPr>
            <w:tcW w:w="0" w:type="auto"/>
            <w:vAlign w:val="center"/>
            <w:hideMark/>
          </w:tcPr>
          <w:p w14:paraId="5D7D33B9" w14:textId="77777777" w:rsidR="00F6418C" w:rsidRPr="00F6418C" w:rsidRDefault="00F6418C" w:rsidP="00F6418C">
            <w:pPr>
              <w:rPr>
                <w:lang w:val="fr-FR"/>
              </w:rPr>
            </w:pPr>
            <w:r w:rsidRPr="00F6418C">
              <w:rPr>
                <w:lang w:val="fr-FR"/>
              </w:rPr>
              <w:t>Affichage des cours disponibles</w:t>
            </w:r>
          </w:p>
        </w:tc>
        <w:tc>
          <w:tcPr>
            <w:tcW w:w="0" w:type="auto"/>
            <w:vAlign w:val="center"/>
            <w:hideMark/>
          </w:tcPr>
          <w:p w14:paraId="273622D1" w14:textId="77777777" w:rsidR="00F6418C" w:rsidRPr="00F6418C" w:rsidRDefault="00F6418C" w:rsidP="00F6418C">
            <w:pPr>
              <w:rPr>
                <w:lang w:val="fr-FR"/>
              </w:rPr>
            </w:pPr>
            <w:r w:rsidRPr="00F6418C">
              <w:rPr>
                <w:lang w:val="fr-FR"/>
              </w:rPr>
              <w:t>Succès</w:t>
            </w:r>
          </w:p>
        </w:tc>
      </w:tr>
      <w:tr w:rsidR="00F6418C" w:rsidRPr="00F6418C" w14:paraId="4DFD257D" w14:textId="77777777" w:rsidTr="00F22998">
        <w:trPr>
          <w:tblCellSpacing w:w="15" w:type="dxa"/>
        </w:trPr>
        <w:tc>
          <w:tcPr>
            <w:tcW w:w="0" w:type="auto"/>
            <w:vAlign w:val="center"/>
            <w:hideMark/>
          </w:tcPr>
          <w:p w14:paraId="21AC4181" w14:textId="77777777" w:rsidR="00F6418C" w:rsidRPr="00F6418C" w:rsidRDefault="00F6418C" w:rsidP="00F6418C">
            <w:pPr>
              <w:rPr>
                <w:lang w:val="fr-FR"/>
              </w:rPr>
            </w:pPr>
            <w:r w:rsidRPr="00F6418C">
              <w:rPr>
                <w:lang w:val="fr-FR"/>
              </w:rPr>
              <w:t>Détails d’un cours</w:t>
            </w:r>
          </w:p>
        </w:tc>
        <w:tc>
          <w:tcPr>
            <w:tcW w:w="0" w:type="auto"/>
            <w:vAlign w:val="center"/>
            <w:hideMark/>
          </w:tcPr>
          <w:p w14:paraId="6859C58E" w14:textId="77777777" w:rsidR="00F6418C" w:rsidRPr="00F6418C" w:rsidRDefault="00F6418C" w:rsidP="00F6418C">
            <w:pPr>
              <w:rPr>
                <w:lang w:val="fr-FR"/>
              </w:rPr>
            </w:pPr>
            <w:r w:rsidRPr="00F6418C">
              <w:rPr>
                <w:lang w:val="fr-FR"/>
              </w:rPr>
              <w:t>Slug du cours</w:t>
            </w:r>
          </w:p>
        </w:tc>
        <w:tc>
          <w:tcPr>
            <w:tcW w:w="0" w:type="auto"/>
            <w:vAlign w:val="center"/>
            <w:hideMark/>
          </w:tcPr>
          <w:p w14:paraId="56FCD4AB" w14:textId="77777777" w:rsidR="00F6418C" w:rsidRPr="00F6418C" w:rsidRDefault="00F6418C" w:rsidP="00F6418C">
            <w:pPr>
              <w:rPr>
                <w:lang w:val="fr-FR"/>
              </w:rPr>
            </w:pPr>
            <w:r w:rsidRPr="00F6418C">
              <w:rPr>
                <w:lang w:val="fr-FR"/>
              </w:rPr>
              <w:t>Informations du cours affichées</w:t>
            </w:r>
          </w:p>
        </w:tc>
        <w:tc>
          <w:tcPr>
            <w:tcW w:w="0" w:type="auto"/>
            <w:vAlign w:val="center"/>
            <w:hideMark/>
          </w:tcPr>
          <w:p w14:paraId="3C77762B" w14:textId="77777777" w:rsidR="00F6418C" w:rsidRPr="00F6418C" w:rsidRDefault="00F6418C" w:rsidP="00F6418C">
            <w:pPr>
              <w:rPr>
                <w:lang w:val="fr-FR"/>
              </w:rPr>
            </w:pPr>
            <w:r w:rsidRPr="00F6418C">
              <w:rPr>
                <w:lang w:val="fr-FR"/>
              </w:rPr>
              <w:t>Succès</w:t>
            </w:r>
          </w:p>
        </w:tc>
      </w:tr>
      <w:tr w:rsidR="00F6418C" w:rsidRPr="00F6418C" w14:paraId="22362535" w14:textId="77777777" w:rsidTr="00F22998">
        <w:trPr>
          <w:tblCellSpacing w:w="15" w:type="dxa"/>
        </w:trPr>
        <w:tc>
          <w:tcPr>
            <w:tcW w:w="0" w:type="auto"/>
            <w:vAlign w:val="center"/>
            <w:hideMark/>
          </w:tcPr>
          <w:p w14:paraId="03940C66" w14:textId="77777777" w:rsidR="00F6418C" w:rsidRPr="00F6418C" w:rsidRDefault="00F6418C" w:rsidP="00F6418C">
            <w:pPr>
              <w:rPr>
                <w:lang w:val="fr-FR"/>
              </w:rPr>
            </w:pPr>
            <w:r w:rsidRPr="00F6418C">
              <w:rPr>
                <w:lang w:val="fr-FR"/>
              </w:rPr>
              <w:t>Accès à un cours inexistant</w:t>
            </w:r>
          </w:p>
        </w:tc>
        <w:tc>
          <w:tcPr>
            <w:tcW w:w="0" w:type="auto"/>
            <w:vAlign w:val="center"/>
            <w:hideMark/>
          </w:tcPr>
          <w:p w14:paraId="61AC4C51" w14:textId="77777777" w:rsidR="00F6418C" w:rsidRPr="00F6418C" w:rsidRDefault="00F6418C" w:rsidP="00F6418C">
            <w:pPr>
              <w:rPr>
                <w:lang w:val="fr-FR"/>
              </w:rPr>
            </w:pPr>
            <w:r w:rsidRPr="00F6418C">
              <w:rPr>
                <w:lang w:val="fr-FR"/>
              </w:rPr>
              <w:t>Slug invalide</w:t>
            </w:r>
          </w:p>
        </w:tc>
        <w:tc>
          <w:tcPr>
            <w:tcW w:w="0" w:type="auto"/>
            <w:vAlign w:val="center"/>
            <w:hideMark/>
          </w:tcPr>
          <w:p w14:paraId="29F8A029" w14:textId="77777777" w:rsidR="00F6418C" w:rsidRPr="00F6418C" w:rsidRDefault="00F6418C" w:rsidP="00F6418C">
            <w:pPr>
              <w:rPr>
                <w:lang w:val="fr-FR"/>
              </w:rPr>
            </w:pPr>
            <w:r w:rsidRPr="00F6418C">
              <w:rPr>
                <w:lang w:val="fr-FR"/>
              </w:rPr>
              <w:t>Page 404</w:t>
            </w:r>
          </w:p>
        </w:tc>
        <w:tc>
          <w:tcPr>
            <w:tcW w:w="0" w:type="auto"/>
            <w:vAlign w:val="center"/>
            <w:hideMark/>
          </w:tcPr>
          <w:p w14:paraId="42250B7A" w14:textId="77777777" w:rsidR="00F6418C" w:rsidRPr="00F6418C" w:rsidRDefault="00F6418C" w:rsidP="00F6418C">
            <w:pPr>
              <w:rPr>
                <w:lang w:val="fr-FR"/>
              </w:rPr>
            </w:pPr>
            <w:r w:rsidRPr="00F6418C">
              <w:rPr>
                <w:lang w:val="fr-FR"/>
              </w:rPr>
              <w:t>Succès</w:t>
            </w:r>
          </w:p>
        </w:tc>
      </w:tr>
    </w:tbl>
    <w:p w14:paraId="123E2C96" w14:textId="6710419D" w:rsidR="00F6418C" w:rsidRPr="00F6418C" w:rsidRDefault="00F6418C" w:rsidP="00F6418C">
      <w:pPr>
        <w:tabs>
          <w:tab w:val="left" w:pos="2712"/>
        </w:tabs>
        <w:ind w:left="720"/>
        <w:rPr>
          <w:b/>
          <w:bCs/>
          <w:lang w:val="fr-FR"/>
        </w:rPr>
      </w:pPr>
    </w:p>
    <w:p w14:paraId="74A4B977" w14:textId="77777777" w:rsidR="00F6418C" w:rsidRPr="00F6418C" w:rsidRDefault="00F6418C" w:rsidP="00F6418C">
      <w:pPr>
        <w:ind w:left="720"/>
        <w:rPr>
          <w:lang w:val="fr-FR"/>
        </w:rPr>
      </w:pPr>
    </w:p>
    <w:p w14:paraId="17610E89" w14:textId="3DA98E59" w:rsidR="00DC4BC4" w:rsidRPr="00F22998" w:rsidRDefault="00F22998" w:rsidP="00F6418C">
      <w:pPr>
        <w:pStyle w:val="Titre4"/>
        <w:ind w:left="720"/>
        <w:rPr>
          <w:color w:val="00B050"/>
          <w:lang w:val="fr-FR"/>
        </w:rPr>
      </w:pPr>
      <w:r>
        <w:rPr>
          <w:color w:val="00B050"/>
          <w:lang w:val="fr-FR"/>
        </w:rPr>
        <w:lastRenderedPageBreak/>
        <w:t>3</w:t>
      </w:r>
      <w:r w:rsidR="00000000" w:rsidRPr="00F22998">
        <w:rPr>
          <w:color w:val="00B050"/>
          <w:lang w:val="fr-FR"/>
        </w:rPr>
        <w:t>.3. Gestion des quiz</w:t>
      </w:r>
    </w:p>
    <w:p w14:paraId="017769C0" w14:textId="77777777" w:rsidR="00DC4BC4" w:rsidRPr="00F6418C" w:rsidRDefault="00000000" w:rsidP="00F6418C">
      <w:pPr>
        <w:ind w:left="720"/>
        <w:rPr>
          <w:lang w:val="fr-FR"/>
        </w:rPr>
      </w:pPr>
      <w:r w:rsidRPr="00F6418C">
        <w:rPr>
          <w:lang w:val="fr-FR"/>
        </w:rPr>
        <w:t>Fonctionnalités testées :</w:t>
      </w:r>
    </w:p>
    <w:p w14:paraId="268F3BA9" w14:textId="0AAFE6B3" w:rsidR="00F6418C" w:rsidRPr="00F6418C" w:rsidRDefault="00000000" w:rsidP="00F6418C">
      <w:pPr>
        <w:ind w:left="720"/>
        <w:rPr>
          <w:lang w:val="fr-FR"/>
        </w:rPr>
      </w:pPr>
      <w:r w:rsidRPr="00F6418C">
        <w:rPr>
          <w:lang w:val="fr-FR"/>
        </w:rPr>
        <w:t>- Affichage de la liste des quiz.</w:t>
      </w:r>
      <w:r w:rsidRPr="00F6418C">
        <w:rPr>
          <w:lang w:val="fr-FR"/>
        </w:rPr>
        <w:br/>
        <w:t>- Participation à un quiz.</w:t>
      </w:r>
      <w:r w:rsidRPr="00F6418C">
        <w:rPr>
          <w:lang w:val="fr-FR"/>
        </w:rPr>
        <w:br/>
        <w:t>- Soumission des réponses.</w:t>
      </w:r>
    </w:p>
    <w:tbl>
      <w:tblPr>
        <w:tblW w:w="8109" w:type="dxa"/>
        <w:tblCellSpacing w:w="15" w:type="dxa"/>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512"/>
        <w:gridCol w:w="2019"/>
        <w:gridCol w:w="2602"/>
        <w:gridCol w:w="976"/>
      </w:tblGrid>
      <w:tr w:rsidR="00F6418C" w:rsidRPr="00F6418C" w14:paraId="42E5FB46" w14:textId="77777777" w:rsidTr="00F22998">
        <w:trPr>
          <w:tblCellSpacing w:w="15" w:type="dxa"/>
        </w:trPr>
        <w:tc>
          <w:tcPr>
            <w:tcW w:w="0" w:type="auto"/>
            <w:vAlign w:val="center"/>
            <w:hideMark/>
          </w:tcPr>
          <w:p w14:paraId="5FF09437" w14:textId="77777777" w:rsidR="00F6418C" w:rsidRPr="00F6418C" w:rsidRDefault="00F6418C" w:rsidP="00F6418C">
            <w:pPr>
              <w:rPr>
                <w:lang w:val="fr-FR"/>
              </w:rPr>
            </w:pPr>
            <w:r w:rsidRPr="00F6418C">
              <w:rPr>
                <w:b/>
                <w:bCs/>
                <w:lang w:val="fr-FR"/>
              </w:rPr>
              <w:t>Cas de test</w:t>
            </w:r>
          </w:p>
        </w:tc>
        <w:tc>
          <w:tcPr>
            <w:tcW w:w="0" w:type="auto"/>
            <w:vAlign w:val="center"/>
            <w:hideMark/>
          </w:tcPr>
          <w:p w14:paraId="2B72E94F" w14:textId="77777777" w:rsidR="00F6418C" w:rsidRPr="00F6418C" w:rsidRDefault="00F6418C" w:rsidP="00F6418C">
            <w:pPr>
              <w:rPr>
                <w:lang w:val="fr-FR"/>
              </w:rPr>
            </w:pPr>
            <w:r w:rsidRPr="00F6418C">
              <w:rPr>
                <w:b/>
                <w:bCs/>
                <w:lang w:val="fr-FR"/>
              </w:rPr>
              <w:t>Entrées</w:t>
            </w:r>
          </w:p>
        </w:tc>
        <w:tc>
          <w:tcPr>
            <w:tcW w:w="0" w:type="auto"/>
            <w:vAlign w:val="center"/>
            <w:hideMark/>
          </w:tcPr>
          <w:p w14:paraId="726D41AE" w14:textId="77777777" w:rsidR="00F6418C" w:rsidRPr="00F6418C" w:rsidRDefault="00F6418C" w:rsidP="00F6418C">
            <w:pPr>
              <w:rPr>
                <w:lang w:val="fr-FR"/>
              </w:rPr>
            </w:pPr>
            <w:r w:rsidRPr="00F6418C">
              <w:rPr>
                <w:b/>
                <w:bCs/>
                <w:lang w:val="fr-FR"/>
              </w:rPr>
              <w:t>Attendus</w:t>
            </w:r>
          </w:p>
        </w:tc>
        <w:tc>
          <w:tcPr>
            <w:tcW w:w="0" w:type="auto"/>
            <w:vAlign w:val="center"/>
            <w:hideMark/>
          </w:tcPr>
          <w:p w14:paraId="647DA313" w14:textId="77777777" w:rsidR="00F6418C" w:rsidRPr="00F6418C" w:rsidRDefault="00F6418C" w:rsidP="00F6418C">
            <w:pPr>
              <w:rPr>
                <w:lang w:val="fr-FR"/>
              </w:rPr>
            </w:pPr>
            <w:r w:rsidRPr="00F6418C">
              <w:rPr>
                <w:b/>
                <w:bCs/>
                <w:lang w:val="fr-FR"/>
              </w:rPr>
              <w:t>Résultat</w:t>
            </w:r>
          </w:p>
        </w:tc>
      </w:tr>
      <w:tr w:rsidR="00F6418C" w:rsidRPr="00F6418C" w14:paraId="6E7A1579" w14:textId="77777777" w:rsidTr="00F22998">
        <w:trPr>
          <w:tblCellSpacing w:w="15" w:type="dxa"/>
        </w:trPr>
        <w:tc>
          <w:tcPr>
            <w:tcW w:w="0" w:type="auto"/>
            <w:vAlign w:val="center"/>
            <w:hideMark/>
          </w:tcPr>
          <w:p w14:paraId="0BE59170" w14:textId="77777777" w:rsidR="00F6418C" w:rsidRPr="00F6418C" w:rsidRDefault="00F6418C" w:rsidP="00F6418C">
            <w:pPr>
              <w:rPr>
                <w:lang w:val="fr-FR"/>
              </w:rPr>
            </w:pPr>
            <w:r w:rsidRPr="00F6418C">
              <w:rPr>
                <w:lang w:val="fr-FR"/>
              </w:rPr>
              <w:t>Liste des quiz</w:t>
            </w:r>
          </w:p>
        </w:tc>
        <w:tc>
          <w:tcPr>
            <w:tcW w:w="0" w:type="auto"/>
            <w:vAlign w:val="center"/>
            <w:hideMark/>
          </w:tcPr>
          <w:p w14:paraId="01092379" w14:textId="77777777" w:rsidR="00F6418C" w:rsidRPr="00F6418C" w:rsidRDefault="00F6418C" w:rsidP="00F6418C">
            <w:pPr>
              <w:rPr>
                <w:lang w:val="fr-FR"/>
              </w:rPr>
            </w:pPr>
            <w:r w:rsidRPr="00F6418C">
              <w:rPr>
                <w:lang w:val="fr-FR"/>
              </w:rPr>
              <w:t>Aucune</w:t>
            </w:r>
          </w:p>
        </w:tc>
        <w:tc>
          <w:tcPr>
            <w:tcW w:w="0" w:type="auto"/>
            <w:vAlign w:val="center"/>
            <w:hideMark/>
          </w:tcPr>
          <w:p w14:paraId="56A28BC2" w14:textId="77777777" w:rsidR="00F6418C" w:rsidRPr="00F6418C" w:rsidRDefault="00F6418C" w:rsidP="00F6418C">
            <w:pPr>
              <w:rPr>
                <w:lang w:val="fr-FR"/>
              </w:rPr>
            </w:pPr>
            <w:r w:rsidRPr="00F6418C">
              <w:rPr>
                <w:lang w:val="fr-FR"/>
              </w:rPr>
              <w:t>Liste des quiz affichée</w:t>
            </w:r>
          </w:p>
        </w:tc>
        <w:tc>
          <w:tcPr>
            <w:tcW w:w="0" w:type="auto"/>
            <w:vAlign w:val="center"/>
            <w:hideMark/>
          </w:tcPr>
          <w:p w14:paraId="34D8712A" w14:textId="77777777" w:rsidR="00F6418C" w:rsidRPr="00F6418C" w:rsidRDefault="00F6418C" w:rsidP="00F6418C">
            <w:pPr>
              <w:rPr>
                <w:lang w:val="fr-FR"/>
              </w:rPr>
            </w:pPr>
            <w:r w:rsidRPr="00F6418C">
              <w:rPr>
                <w:lang w:val="fr-FR"/>
              </w:rPr>
              <w:t>Succès</w:t>
            </w:r>
          </w:p>
        </w:tc>
      </w:tr>
      <w:tr w:rsidR="00F6418C" w:rsidRPr="00F6418C" w14:paraId="3EACDBE4" w14:textId="77777777" w:rsidTr="00F22998">
        <w:trPr>
          <w:tblCellSpacing w:w="15" w:type="dxa"/>
        </w:trPr>
        <w:tc>
          <w:tcPr>
            <w:tcW w:w="0" w:type="auto"/>
            <w:vAlign w:val="center"/>
            <w:hideMark/>
          </w:tcPr>
          <w:p w14:paraId="5C96AC28" w14:textId="77777777" w:rsidR="00F6418C" w:rsidRPr="00F6418C" w:rsidRDefault="00F6418C" w:rsidP="00F6418C">
            <w:pPr>
              <w:rPr>
                <w:lang w:val="fr-FR"/>
              </w:rPr>
            </w:pPr>
            <w:r w:rsidRPr="00F6418C">
              <w:rPr>
                <w:lang w:val="fr-FR"/>
              </w:rPr>
              <w:t>Participation à un quiz</w:t>
            </w:r>
          </w:p>
        </w:tc>
        <w:tc>
          <w:tcPr>
            <w:tcW w:w="0" w:type="auto"/>
            <w:vAlign w:val="center"/>
            <w:hideMark/>
          </w:tcPr>
          <w:p w14:paraId="1B575546" w14:textId="77777777" w:rsidR="00F6418C" w:rsidRPr="00F6418C" w:rsidRDefault="00F6418C" w:rsidP="00F6418C">
            <w:pPr>
              <w:rPr>
                <w:lang w:val="fr-FR"/>
              </w:rPr>
            </w:pPr>
            <w:r w:rsidRPr="00F6418C">
              <w:rPr>
                <w:lang w:val="fr-FR"/>
              </w:rPr>
              <w:t>ID du quiz</w:t>
            </w:r>
          </w:p>
        </w:tc>
        <w:tc>
          <w:tcPr>
            <w:tcW w:w="0" w:type="auto"/>
            <w:vAlign w:val="center"/>
            <w:hideMark/>
          </w:tcPr>
          <w:p w14:paraId="006F10A3" w14:textId="77777777" w:rsidR="00F6418C" w:rsidRPr="00F6418C" w:rsidRDefault="00F6418C" w:rsidP="00F6418C">
            <w:pPr>
              <w:rPr>
                <w:lang w:val="fr-FR"/>
              </w:rPr>
            </w:pPr>
            <w:r w:rsidRPr="00F6418C">
              <w:rPr>
                <w:lang w:val="fr-FR"/>
              </w:rPr>
              <w:t>Questions du quiz affichées</w:t>
            </w:r>
          </w:p>
        </w:tc>
        <w:tc>
          <w:tcPr>
            <w:tcW w:w="0" w:type="auto"/>
            <w:vAlign w:val="center"/>
            <w:hideMark/>
          </w:tcPr>
          <w:p w14:paraId="3FDDE527" w14:textId="77777777" w:rsidR="00F6418C" w:rsidRPr="00F6418C" w:rsidRDefault="00F6418C" w:rsidP="00F6418C">
            <w:pPr>
              <w:rPr>
                <w:lang w:val="fr-FR"/>
              </w:rPr>
            </w:pPr>
            <w:r w:rsidRPr="00F6418C">
              <w:rPr>
                <w:lang w:val="fr-FR"/>
              </w:rPr>
              <w:t>Succès</w:t>
            </w:r>
          </w:p>
        </w:tc>
      </w:tr>
      <w:tr w:rsidR="00F6418C" w:rsidRPr="00F6418C" w14:paraId="3FA97934" w14:textId="77777777" w:rsidTr="00F22998">
        <w:trPr>
          <w:tblCellSpacing w:w="15" w:type="dxa"/>
        </w:trPr>
        <w:tc>
          <w:tcPr>
            <w:tcW w:w="0" w:type="auto"/>
            <w:vAlign w:val="center"/>
            <w:hideMark/>
          </w:tcPr>
          <w:p w14:paraId="087C8D27" w14:textId="77777777" w:rsidR="00F6418C" w:rsidRPr="00F6418C" w:rsidRDefault="00F6418C" w:rsidP="00F6418C">
            <w:pPr>
              <w:rPr>
                <w:lang w:val="fr-FR"/>
              </w:rPr>
            </w:pPr>
            <w:r w:rsidRPr="00F6418C">
              <w:rPr>
                <w:lang w:val="fr-FR"/>
              </w:rPr>
              <w:t>Soumission des réponses</w:t>
            </w:r>
          </w:p>
        </w:tc>
        <w:tc>
          <w:tcPr>
            <w:tcW w:w="0" w:type="auto"/>
            <w:vAlign w:val="center"/>
            <w:hideMark/>
          </w:tcPr>
          <w:p w14:paraId="2D3FC40C" w14:textId="77777777" w:rsidR="00F6418C" w:rsidRPr="00F6418C" w:rsidRDefault="00F6418C" w:rsidP="00F6418C">
            <w:pPr>
              <w:rPr>
                <w:lang w:val="fr-FR"/>
              </w:rPr>
            </w:pPr>
            <w:r w:rsidRPr="00F6418C">
              <w:rPr>
                <w:lang w:val="fr-FR"/>
              </w:rPr>
              <w:t>Réponses JSON</w:t>
            </w:r>
          </w:p>
        </w:tc>
        <w:tc>
          <w:tcPr>
            <w:tcW w:w="0" w:type="auto"/>
            <w:vAlign w:val="center"/>
            <w:hideMark/>
          </w:tcPr>
          <w:p w14:paraId="0250C0A7" w14:textId="77777777" w:rsidR="00F6418C" w:rsidRPr="00F6418C" w:rsidRDefault="00F6418C" w:rsidP="00F6418C">
            <w:pPr>
              <w:rPr>
                <w:lang w:val="fr-FR"/>
              </w:rPr>
            </w:pPr>
            <w:r w:rsidRPr="00F6418C">
              <w:rPr>
                <w:lang w:val="fr-FR"/>
              </w:rPr>
              <w:t>Score calculé et sauvegardé</w:t>
            </w:r>
          </w:p>
        </w:tc>
        <w:tc>
          <w:tcPr>
            <w:tcW w:w="0" w:type="auto"/>
            <w:vAlign w:val="center"/>
            <w:hideMark/>
          </w:tcPr>
          <w:p w14:paraId="6EFB744C" w14:textId="77777777" w:rsidR="00F6418C" w:rsidRPr="00F6418C" w:rsidRDefault="00F6418C" w:rsidP="00F6418C">
            <w:pPr>
              <w:rPr>
                <w:lang w:val="fr-FR"/>
              </w:rPr>
            </w:pPr>
            <w:r w:rsidRPr="00F6418C">
              <w:rPr>
                <w:lang w:val="fr-FR"/>
              </w:rPr>
              <w:t>Succès</w:t>
            </w:r>
          </w:p>
        </w:tc>
      </w:tr>
      <w:tr w:rsidR="00F6418C" w:rsidRPr="00F6418C" w14:paraId="40099776" w14:textId="77777777" w:rsidTr="00F22998">
        <w:trPr>
          <w:tblCellSpacing w:w="15" w:type="dxa"/>
        </w:trPr>
        <w:tc>
          <w:tcPr>
            <w:tcW w:w="0" w:type="auto"/>
            <w:vAlign w:val="center"/>
            <w:hideMark/>
          </w:tcPr>
          <w:p w14:paraId="639B9887" w14:textId="77777777" w:rsidR="00F6418C" w:rsidRPr="00F6418C" w:rsidRDefault="00F6418C" w:rsidP="00F6418C">
            <w:pPr>
              <w:rPr>
                <w:lang w:val="fr-FR"/>
              </w:rPr>
            </w:pPr>
            <w:r w:rsidRPr="00F6418C">
              <w:rPr>
                <w:lang w:val="fr-FR"/>
              </w:rPr>
              <w:t>Soumission sans réponses</w:t>
            </w:r>
          </w:p>
        </w:tc>
        <w:tc>
          <w:tcPr>
            <w:tcW w:w="0" w:type="auto"/>
            <w:vAlign w:val="center"/>
            <w:hideMark/>
          </w:tcPr>
          <w:p w14:paraId="63376EAC" w14:textId="77777777" w:rsidR="00F6418C" w:rsidRPr="00F6418C" w:rsidRDefault="00F6418C" w:rsidP="00F6418C">
            <w:pPr>
              <w:rPr>
                <w:lang w:val="fr-FR"/>
              </w:rPr>
            </w:pPr>
            <w:r w:rsidRPr="00F6418C">
              <w:rPr>
                <w:lang w:val="fr-FR"/>
              </w:rPr>
              <w:t>Réponses JSON vides</w:t>
            </w:r>
          </w:p>
        </w:tc>
        <w:tc>
          <w:tcPr>
            <w:tcW w:w="0" w:type="auto"/>
            <w:vAlign w:val="center"/>
            <w:hideMark/>
          </w:tcPr>
          <w:p w14:paraId="609DB172" w14:textId="77777777" w:rsidR="00F6418C" w:rsidRPr="00F6418C" w:rsidRDefault="00F6418C" w:rsidP="00F6418C">
            <w:pPr>
              <w:rPr>
                <w:lang w:val="fr-FR"/>
              </w:rPr>
            </w:pPr>
            <w:r w:rsidRPr="00F6418C">
              <w:rPr>
                <w:lang w:val="fr-FR"/>
              </w:rPr>
              <w:t>Message d’erreur</w:t>
            </w:r>
          </w:p>
        </w:tc>
        <w:tc>
          <w:tcPr>
            <w:tcW w:w="0" w:type="auto"/>
            <w:vAlign w:val="center"/>
            <w:hideMark/>
          </w:tcPr>
          <w:p w14:paraId="1CAD5103" w14:textId="77777777" w:rsidR="00F6418C" w:rsidRPr="00F6418C" w:rsidRDefault="00F6418C" w:rsidP="00F6418C">
            <w:pPr>
              <w:rPr>
                <w:lang w:val="fr-FR"/>
              </w:rPr>
            </w:pPr>
            <w:r w:rsidRPr="00F6418C">
              <w:rPr>
                <w:lang w:val="fr-FR"/>
              </w:rPr>
              <w:t>Succès</w:t>
            </w:r>
          </w:p>
        </w:tc>
      </w:tr>
    </w:tbl>
    <w:p w14:paraId="490C048C" w14:textId="77777777" w:rsidR="00F6418C" w:rsidRPr="00F6418C" w:rsidRDefault="00F6418C" w:rsidP="00F6418C">
      <w:pPr>
        <w:ind w:left="720"/>
        <w:rPr>
          <w:lang w:val="fr-FR"/>
        </w:rPr>
      </w:pPr>
    </w:p>
    <w:p w14:paraId="48711C96" w14:textId="620EE7BF" w:rsidR="00DC4BC4" w:rsidRPr="00F22998" w:rsidRDefault="00F22998" w:rsidP="00F6418C">
      <w:pPr>
        <w:pStyle w:val="Titre4"/>
        <w:ind w:left="720"/>
        <w:rPr>
          <w:color w:val="00B050"/>
          <w:lang w:val="fr-FR"/>
        </w:rPr>
      </w:pPr>
      <w:r>
        <w:rPr>
          <w:color w:val="00B050"/>
          <w:lang w:val="fr-FR"/>
        </w:rPr>
        <w:t>3</w:t>
      </w:r>
      <w:r w:rsidR="00000000" w:rsidRPr="00F22998">
        <w:rPr>
          <w:color w:val="00B050"/>
          <w:lang w:val="fr-FR"/>
        </w:rPr>
        <w:t>.4. Gestion des forums</w:t>
      </w:r>
    </w:p>
    <w:p w14:paraId="3662879A" w14:textId="77777777" w:rsidR="00DC4BC4" w:rsidRPr="00F6418C" w:rsidRDefault="00000000" w:rsidP="00F6418C">
      <w:pPr>
        <w:ind w:left="720"/>
        <w:rPr>
          <w:lang w:val="fr-FR"/>
        </w:rPr>
      </w:pPr>
      <w:r w:rsidRPr="00F6418C">
        <w:rPr>
          <w:lang w:val="fr-FR"/>
        </w:rPr>
        <w:t>Fonctionnalités testées :</w:t>
      </w:r>
    </w:p>
    <w:p w14:paraId="7AC4D0CC" w14:textId="65516781" w:rsidR="00F6418C" w:rsidRPr="00F6418C" w:rsidRDefault="00000000" w:rsidP="00F6418C">
      <w:pPr>
        <w:ind w:left="720"/>
        <w:rPr>
          <w:lang w:val="fr-FR"/>
        </w:rPr>
      </w:pPr>
      <w:r w:rsidRPr="00F6418C">
        <w:rPr>
          <w:lang w:val="fr-FR"/>
        </w:rPr>
        <w:t>- Création de nouveaux sujets.</w:t>
      </w:r>
      <w:r w:rsidRPr="00F6418C">
        <w:rPr>
          <w:lang w:val="fr-FR"/>
        </w:rPr>
        <w:br/>
        <w:t>- Participation à un sujet existant.</w:t>
      </w:r>
    </w:p>
    <w:tbl>
      <w:tblPr>
        <w:tblW w:w="0" w:type="auto"/>
        <w:tblCellSpacing w:w="15" w:type="dxa"/>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560"/>
        <w:gridCol w:w="2130"/>
        <w:gridCol w:w="2404"/>
        <w:gridCol w:w="976"/>
      </w:tblGrid>
      <w:tr w:rsidR="00F6418C" w:rsidRPr="00F6418C" w14:paraId="4ADB70B4" w14:textId="77777777" w:rsidTr="00F22998">
        <w:trPr>
          <w:tblCellSpacing w:w="15" w:type="dxa"/>
        </w:trPr>
        <w:tc>
          <w:tcPr>
            <w:tcW w:w="0" w:type="auto"/>
            <w:vAlign w:val="center"/>
            <w:hideMark/>
          </w:tcPr>
          <w:p w14:paraId="6B8B1DF7" w14:textId="77777777" w:rsidR="00F6418C" w:rsidRPr="00F6418C" w:rsidRDefault="00F6418C" w:rsidP="00F6418C">
            <w:pPr>
              <w:rPr>
                <w:lang w:val="fr-FR"/>
              </w:rPr>
            </w:pPr>
            <w:r w:rsidRPr="00F6418C">
              <w:rPr>
                <w:b/>
                <w:bCs/>
                <w:lang w:val="fr-FR"/>
              </w:rPr>
              <w:t>Cas de test</w:t>
            </w:r>
          </w:p>
        </w:tc>
        <w:tc>
          <w:tcPr>
            <w:tcW w:w="0" w:type="auto"/>
            <w:vAlign w:val="center"/>
            <w:hideMark/>
          </w:tcPr>
          <w:p w14:paraId="5309704F" w14:textId="77777777" w:rsidR="00F6418C" w:rsidRPr="00F6418C" w:rsidRDefault="00F6418C" w:rsidP="00F6418C">
            <w:pPr>
              <w:rPr>
                <w:lang w:val="fr-FR"/>
              </w:rPr>
            </w:pPr>
            <w:r w:rsidRPr="00F6418C">
              <w:rPr>
                <w:b/>
                <w:bCs/>
                <w:lang w:val="fr-FR"/>
              </w:rPr>
              <w:t>Entrées</w:t>
            </w:r>
          </w:p>
        </w:tc>
        <w:tc>
          <w:tcPr>
            <w:tcW w:w="0" w:type="auto"/>
            <w:vAlign w:val="center"/>
            <w:hideMark/>
          </w:tcPr>
          <w:p w14:paraId="2C266FFA" w14:textId="77777777" w:rsidR="00F6418C" w:rsidRPr="00F6418C" w:rsidRDefault="00F6418C" w:rsidP="00F6418C">
            <w:pPr>
              <w:rPr>
                <w:lang w:val="fr-FR"/>
              </w:rPr>
            </w:pPr>
            <w:r w:rsidRPr="00F6418C">
              <w:rPr>
                <w:b/>
                <w:bCs/>
                <w:lang w:val="fr-FR"/>
              </w:rPr>
              <w:t>Attendus</w:t>
            </w:r>
          </w:p>
        </w:tc>
        <w:tc>
          <w:tcPr>
            <w:tcW w:w="0" w:type="auto"/>
            <w:vAlign w:val="center"/>
            <w:hideMark/>
          </w:tcPr>
          <w:p w14:paraId="59A2852A" w14:textId="77777777" w:rsidR="00F6418C" w:rsidRPr="00F6418C" w:rsidRDefault="00F6418C" w:rsidP="00F6418C">
            <w:pPr>
              <w:rPr>
                <w:lang w:val="fr-FR"/>
              </w:rPr>
            </w:pPr>
            <w:r w:rsidRPr="00F6418C">
              <w:rPr>
                <w:b/>
                <w:bCs/>
                <w:lang w:val="fr-FR"/>
              </w:rPr>
              <w:t>Résultat</w:t>
            </w:r>
          </w:p>
        </w:tc>
      </w:tr>
      <w:tr w:rsidR="00F6418C" w:rsidRPr="00F6418C" w14:paraId="167DD4E3" w14:textId="77777777" w:rsidTr="00F22998">
        <w:trPr>
          <w:tblCellSpacing w:w="15" w:type="dxa"/>
        </w:trPr>
        <w:tc>
          <w:tcPr>
            <w:tcW w:w="0" w:type="auto"/>
            <w:vAlign w:val="center"/>
            <w:hideMark/>
          </w:tcPr>
          <w:p w14:paraId="5F7F7810" w14:textId="77777777" w:rsidR="00F6418C" w:rsidRPr="00F6418C" w:rsidRDefault="00F6418C" w:rsidP="00F6418C">
            <w:pPr>
              <w:rPr>
                <w:lang w:val="fr-FR"/>
              </w:rPr>
            </w:pPr>
            <w:r w:rsidRPr="00F6418C">
              <w:rPr>
                <w:lang w:val="fr-FR"/>
              </w:rPr>
              <w:t>Création de sujet</w:t>
            </w:r>
          </w:p>
        </w:tc>
        <w:tc>
          <w:tcPr>
            <w:tcW w:w="0" w:type="auto"/>
            <w:vAlign w:val="center"/>
            <w:hideMark/>
          </w:tcPr>
          <w:p w14:paraId="382DF360" w14:textId="77777777" w:rsidR="00F6418C" w:rsidRPr="00F6418C" w:rsidRDefault="00F6418C" w:rsidP="00F6418C">
            <w:pPr>
              <w:rPr>
                <w:lang w:val="fr-FR"/>
              </w:rPr>
            </w:pPr>
            <w:r w:rsidRPr="00F6418C">
              <w:rPr>
                <w:lang w:val="fr-FR"/>
              </w:rPr>
              <w:t>Titre, question</w:t>
            </w:r>
          </w:p>
        </w:tc>
        <w:tc>
          <w:tcPr>
            <w:tcW w:w="0" w:type="auto"/>
            <w:vAlign w:val="center"/>
            <w:hideMark/>
          </w:tcPr>
          <w:p w14:paraId="55DE837D" w14:textId="77777777" w:rsidR="00F6418C" w:rsidRPr="00F6418C" w:rsidRDefault="00F6418C" w:rsidP="00F6418C">
            <w:pPr>
              <w:rPr>
                <w:lang w:val="fr-FR"/>
              </w:rPr>
            </w:pPr>
            <w:r w:rsidRPr="00F6418C">
              <w:rPr>
                <w:lang w:val="fr-FR"/>
              </w:rPr>
              <w:t>Sujet créé avec succès</w:t>
            </w:r>
          </w:p>
        </w:tc>
        <w:tc>
          <w:tcPr>
            <w:tcW w:w="0" w:type="auto"/>
            <w:vAlign w:val="center"/>
            <w:hideMark/>
          </w:tcPr>
          <w:p w14:paraId="5467358A" w14:textId="77777777" w:rsidR="00F6418C" w:rsidRPr="00F6418C" w:rsidRDefault="00F6418C" w:rsidP="00F6418C">
            <w:pPr>
              <w:rPr>
                <w:lang w:val="fr-FR"/>
              </w:rPr>
            </w:pPr>
            <w:r w:rsidRPr="00F6418C">
              <w:rPr>
                <w:lang w:val="fr-FR"/>
              </w:rPr>
              <w:t>Succès</w:t>
            </w:r>
          </w:p>
        </w:tc>
      </w:tr>
      <w:tr w:rsidR="00F6418C" w:rsidRPr="00F6418C" w14:paraId="59276DA6" w14:textId="77777777" w:rsidTr="00F22998">
        <w:trPr>
          <w:tblCellSpacing w:w="15" w:type="dxa"/>
        </w:trPr>
        <w:tc>
          <w:tcPr>
            <w:tcW w:w="0" w:type="auto"/>
            <w:vAlign w:val="center"/>
            <w:hideMark/>
          </w:tcPr>
          <w:p w14:paraId="745CD590" w14:textId="77777777" w:rsidR="00F6418C" w:rsidRPr="00F6418C" w:rsidRDefault="00F6418C" w:rsidP="00F6418C">
            <w:pPr>
              <w:rPr>
                <w:lang w:val="fr-FR"/>
              </w:rPr>
            </w:pPr>
            <w:r w:rsidRPr="00F6418C">
              <w:rPr>
                <w:lang w:val="fr-FR"/>
              </w:rPr>
              <w:t>Participation à un sujet</w:t>
            </w:r>
          </w:p>
        </w:tc>
        <w:tc>
          <w:tcPr>
            <w:tcW w:w="0" w:type="auto"/>
            <w:vAlign w:val="center"/>
            <w:hideMark/>
          </w:tcPr>
          <w:p w14:paraId="2879F1FF" w14:textId="77777777" w:rsidR="00F6418C" w:rsidRPr="00F6418C" w:rsidRDefault="00F6418C" w:rsidP="00F6418C">
            <w:pPr>
              <w:rPr>
                <w:lang w:val="fr-FR"/>
              </w:rPr>
            </w:pPr>
            <w:r w:rsidRPr="00F6418C">
              <w:rPr>
                <w:lang w:val="fr-FR"/>
              </w:rPr>
              <w:t>Slug du sujet, réponse</w:t>
            </w:r>
          </w:p>
        </w:tc>
        <w:tc>
          <w:tcPr>
            <w:tcW w:w="0" w:type="auto"/>
            <w:vAlign w:val="center"/>
            <w:hideMark/>
          </w:tcPr>
          <w:p w14:paraId="694580B3" w14:textId="77777777" w:rsidR="00F6418C" w:rsidRPr="00F6418C" w:rsidRDefault="00F6418C" w:rsidP="00F6418C">
            <w:pPr>
              <w:rPr>
                <w:lang w:val="fr-FR"/>
              </w:rPr>
            </w:pPr>
            <w:r w:rsidRPr="00F6418C">
              <w:rPr>
                <w:lang w:val="fr-FR"/>
              </w:rPr>
              <w:t>Réponse ajoutée au sujet</w:t>
            </w:r>
          </w:p>
        </w:tc>
        <w:tc>
          <w:tcPr>
            <w:tcW w:w="0" w:type="auto"/>
            <w:vAlign w:val="center"/>
            <w:hideMark/>
          </w:tcPr>
          <w:p w14:paraId="2A6754A8" w14:textId="77777777" w:rsidR="00F6418C" w:rsidRPr="00F6418C" w:rsidRDefault="00F6418C" w:rsidP="00F6418C">
            <w:pPr>
              <w:rPr>
                <w:lang w:val="fr-FR"/>
              </w:rPr>
            </w:pPr>
            <w:r w:rsidRPr="00F6418C">
              <w:rPr>
                <w:lang w:val="fr-FR"/>
              </w:rPr>
              <w:t>Succès</w:t>
            </w:r>
          </w:p>
        </w:tc>
      </w:tr>
      <w:tr w:rsidR="00F6418C" w:rsidRPr="00F6418C" w14:paraId="27C11BAF" w14:textId="77777777" w:rsidTr="00F22998">
        <w:trPr>
          <w:tblCellSpacing w:w="15" w:type="dxa"/>
        </w:trPr>
        <w:tc>
          <w:tcPr>
            <w:tcW w:w="0" w:type="auto"/>
            <w:vAlign w:val="center"/>
            <w:hideMark/>
          </w:tcPr>
          <w:p w14:paraId="58A6511F" w14:textId="77777777" w:rsidR="00F6418C" w:rsidRPr="00F6418C" w:rsidRDefault="00F6418C" w:rsidP="00F6418C">
            <w:pPr>
              <w:rPr>
                <w:lang w:val="fr-FR"/>
              </w:rPr>
            </w:pPr>
            <w:r w:rsidRPr="00F6418C">
              <w:rPr>
                <w:lang w:val="fr-FR"/>
              </w:rPr>
              <w:t>Accès à un sujet inexistant</w:t>
            </w:r>
          </w:p>
        </w:tc>
        <w:tc>
          <w:tcPr>
            <w:tcW w:w="0" w:type="auto"/>
            <w:vAlign w:val="center"/>
            <w:hideMark/>
          </w:tcPr>
          <w:p w14:paraId="7F82E79A" w14:textId="77777777" w:rsidR="00F6418C" w:rsidRPr="00F6418C" w:rsidRDefault="00F6418C" w:rsidP="00F6418C">
            <w:pPr>
              <w:rPr>
                <w:lang w:val="fr-FR"/>
              </w:rPr>
            </w:pPr>
            <w:r w:rsidRPr="00F6418C">
              <w:rPr>
                <w:lang w:val="fr-FR"/>
              </w:rPr>
              <w:t>Slug invalide</w:t>
            </w:r>
          </w:p>
        </w:tc>
        <w:tc>
          <w:tcPr>
            <w:tcW w:w="0" w:type="auto"/>
            <w:vAlign w:val="center"/>
            <w:hideMark/>
          </w:tcPr>
          <w:p w14:paraId="5BFBFAE0" w14:textId="77777777" w:rsidR="00F6418C" w:rsidRPr="00F6418C" w:rsidRDefault="00F6418C" w:rsidP="00F6418C">
            <w:pPr>
              <w:rPr>
                <w:lang w:val="fr-FR"/>
              </w:rPr>
            </w:pPr>
            <w:r w:rsidRPr="00F6418C">
              <w:rPr>
                <w:lang w:val="fr-FR"/>
              </w:rPr>
              <w:t>Page 404</w:t>
            </w:r>
          </w:p>
        </w:tc>
        <w:tc>
          <w:tcPr>
            <w:tcW w:w="0" w:type="auto"/>
            <w:vAlign w:val="center"/>
            <w:hideMark/>
          </w:tcPr>
          <w:p w14:paraId="6CD44DFF" w14:textId="77777777" w:rsidR="00F6418C" w:rsidRPr="00F6418C" w:rsidRDefault="00F6418C" w:rsidP="00F6418C">
            <w:pPr>
              <w:rPr>
                <w:lang w:val="fr-FR"/>
              </w:rPr>
            </w:pPr>
            <w:r w:rsidRPr="00F6418C">
              <w:rPr>
                <w:lang w:val="fr-FR"/>
              </w:rPr>
              <w:t>Succès</w:t>
            </w:r>
          </w:p>
        </w:tc>
      </w:tr>
    </w:tbl>
    <w:p w14:paraId="328E3BEC" w14:textId="77777777" w:rsidR="00F6418C" w:rsidRPr="00F6418C" w:rsidRDefault="00F6418C">
      <w:pPr>
        <w:rPr>
          <w:lang w:val="fr-FR"/>
        </w:rPr>
      </w:pPr>
    </w:p>
    <w:p w14:paraId="73033001" w14:textId="7CD00365" w:rsidR="00DC4BC4" w:rsidRPr="00F6418C" w:rsidRDefault="00F22998">
      <w:pPr>
        <w:pStyle w:val="Titre3"/>
        <w:rPr>
          <w:lang w:val="fr-FR"/>
        </w:rPr>
      </w:pPr>
      <w:r>
        <w:rPr>
          <w:lang w:val="fr-FR"/>
        </w:rPr>
        <w:lastRenderedPageBreak/>
        <w:t>4</w:t>
      </w:r>
      <w:r w:rsidR="00000000" w:rsidRPr="00F6418C">
        <w:rPr>
          <w:lang w:val="fr-FR"/>
        </w:rPr>
        <w:t>. Analyse des résultats</w:t>
      </w:r>
    </w:p>
    <w:p w14:paraId="5C558914" w14:textId="77777777" w:rsidR="00DC4BC4" w:rsidRPr="00F22998" w:rsidRDefault="00000000" w:rsidP="00F22998">
      <w:pPr>
        <w:pStyle w:val="Titre4"/>
        <w:ind w:left="720"/>
        <w:rPr>
          <w:color w:val="00B050"/>
          <w:lang w:val="fr-FR"/>
        </w:rPr>
      </w:pPr>
      <w:r w:rsidRPr="00F22998">
        <w:rPr>
          <w:color w:val="00B050"/>
          <w:lang w:val="fr-FR"/>
        </w:rPr>
        <w:t>Tests réussis</w:t>
      </w:r>
    </w:p>
    <w:p w14:paraId="5878A1B3" w14:textId="77777777" w:rsidR="00DC4BC4" w:rsidRPr="00F6418C" w:rsidRDefault="00000000" w:rsidP="00F22998">
      <w:pPr>
        <w:ind w:left="720"/>
        <w:rPr>
          <w:lang w:val="fr-FR"/>
        </w:rPr>
      </w:pPr>
      <w:r w:rsidRPr="00F6418C">
        <w:rPr>
          <w:lang w:val="fr-FR"/>
        </w:rPr>
        <w:t>- Authentification et redirection utilisateur.</w:t>
      </w:r>
      <w:r w:rsidRPr="00F6418C">
        <w:rPr>
          <w:lang w:val="fr-FR"/>
        </w:rPr>
        <w:br/>
        <w:t>- Gestion des cours (affichage, détails).</w:t>
      </w:r>
      <w:r w:rsidRPr="00F6418C">
        <w:rPr>
          <w:lang w:val="fr-FR"/>
        </w:rPr>
        <w:br/>
        <w:t>- Participation et soumission des quiz.</w:t>
      </w:r>
      <w:r w:rsidRPr="00F6418C">
        <w:rPr>
          <w:lang w:val="fr-FR"/>
        </w:rPr>
        <w:br/>
        <w:t>- Gestion des forums (création et participation).</w:t>
      </w:r>
    </w:p>
    <w:p w14:paraId="26E03D46" w14:textId="77777777" w:rsidR="00DC4BC4" w:rsidRPr="00F22998" w:rsidRDefault="00000000" w:rsidP="00F22998">
      <w:pPr>
        <w:pStyle w:val="Titre4"/>
        <w:ind w:left="720"/>
        <w:rPr>
          <w:color w:val="00B050"/>
        </w:rPr>
      </w:pPr>
      <w:r w:rsidRPr="00F22998">
        <w:rPr>
          <w:color w:val="00B050"/>
        </w:rPr>
        <w:t xml:space="preserve">Tests </w:t>
      </w:r>
      <w:proofErr w:type="spellStart"/>
      <w:r w:rsidRPr="00F22998">
        <w:rPr>
          <w:color w:val="00B050"/>
        </w:rPr>
        <w:t>échoués</w:t>
      </w:r>
      <w:proofErr w:type="spellEnd"/>
    </w:p>
    <w:p w14:paraId="3178E9F3" w14:textId="4EB15493" w:rsidR="00F6418C" w:rsidRPr="00F6418C" w:rsidRDefault="00000000" w:rsidP="00F22998">
      <w:pPr>
        <w:ind w:left="720"/>
        <w:rPr>
          <w:b/>
          <w:bCs/>
          <w:lang w:val="fr-FR"/>
        </w:rPr>
      </w:pPr>
      <w:r w:rsidRPr="00F6418C">
        <w:rPr>
          <w:lang w:val="fr-FR"/>
        </w:rPr>
        <w:t>Liste des tests échoués :</w:t>
      </w:r>
      <w:r w:rsidRPr="00F6418C">
        <w:rPr>
          <w:lang w:val="fr-FR"/>
        </w:rPr>
        <w:br/>
      </w:r>
    </w:p>
    <w:tbl>
      <w:tblPr>
        <w:tblW w:w="8730" w:type="dxa"/>
        <w:tblCellSpacing w:w="15" w:type="dxa"/>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412"/>
        <w:gridCol w:w="5318"/>
      </w:tblGrid>
      <w:tr w:rsidR="00F6418C" w:rsidRPr="00F6418C" w14:paraId="30C567AD" w14:textId="77777777" w:rsidTr="00F22998">
        <w:trPr>
          <w:tblCellSpacing w:w="15" w:type="dxa"/>
        </w:trPr>
        <w:tc>
          <w:tcPr>
            <w:tcW w:w="0" w:type="auto"/>
            <w:vAlign w:val="center"/>
            <w:hideMark/>
          </w:tcPr>
          <w:p w14:paraId="06B3E0BA" w14:textId="77777777" w:rsidR="00F6418C" w:rsidRPr="00F6418C" w:rsidRDefault="00F6418C" w:rsidP="00F6418C">
            <w:pPr>
              <w:rPr>
                <w:lang w:val="fr-FR"/>
              </w:rPr>
            </w:pPr>
            <w:r w:rsidRPr="00F6418C">
              <w:rPr>
                <w:b/>
                <w:bCs/>
                <w:lang w:val="fr-FR"/>
              </w:rPr>
              <w:t>Cas de test</w:t>
            </w:r>
          </w:p>
        </w:tc>
        <w:tc>
          <w:tcPr>
            <w:tcW w:w="0" w:type="auto"/>
            <w:vAlign w:val="center"/>
            <w:hideMark/>
          </w:tcPr>
          <w:p w14:paraId="3DC1040E" w14:textId="77777777" w:rsidR="00F6418C" w:rsidRPr="00F6418C" w:rsidRDefault="00F6418C" w:rsidP="00F6418C">
            <w:pPr>
              <w:rPr>
                <w:lang w:val="fr-FR"/>
              </w:rPr>
            </w:pPr>
            <w:r w:rsidRPr="00F6418C">
              <w:rPr>
                <w:b/>
                <w:bCs/>
                <w:lang w:val="fr-FR"/>
              </w:rPr>
              <w:t>Erreur rencontrée</w:t>
            </w:r>
          </w:p>
        </w:tc>
      </w:tr>
      <w:tr w:rsidR="00F6418C" w:rsidRPr="00F6418C" w14:paraId="14C38842" w14:textId="77777777" w:rsidTr="00F22998">
        <w:trPr>
          <w:tblCellSpacing w:w="15" w:type="dxa"/>
        </w:trPr>
        <w:tc>
          <w:tcPr>
            <w:tcW w:w="0" w:type="auto"/>
            <w:vAlign w:val="center"/>
            <w:hideMark/>
          </w:tcPr>
          <w:p w14:paraId="2027227A" w14:textId="77777777" w:rsidR="00F6418C" w:rsidRPr="00F6418C" w:rsidRDefault="00F6418C" w:rsidP="00F6418C">
            <w:pPr>
              <w:rPr>
                <w:lang w:val="fr-FR"/>
              </w:rPr>
            </w:pPr>
            <w:proofErr w:type="spellStart"/>
            <w:proofErr w:type="gramStart"/>
            <w:r w:rsidRPr="00F6418C">
              <w:rPr>
                <w:lang w:val="fr-FR"/>
              </w:rPr>
              <w:t>test</w:t>
            </w:r>
            <w:proofErr w:type="gramEnd"/>
            <w:r w:rsidRPr="00F6418C">
              <w:rPr>
                <w:lang w:val="fr-FR"/>
              </w:rPr>
              <w:t>_create_salon</w:t>
            </w:r>
            <w:proofErr w:type="spellEnd"/>
          </w:p>
        </w:tc>
        <w:tc>
          <w:tcPr>
            <w:tcW w:w="0" w:type="auto"/>
            <w:vAlign w:val="center"/>
            <w:hideMark/>
          </w:tcPr>
          <w:p w14:paraId="186278DD" w14:textId="77777777" w:rsidR="00F6418C" w:rsidRPr="00F6418C" w:rsidRDefault="00F6418C" w:rsidP="00F6418C">
            <w:proofErr w:type="spellStart"/>
            <w:r w:rsidRPr="00F6418C">
              <w:t>TypeError</w:t>
            </w:r>
            <w:proofErr w:type="spellEnd"/>
            <w:r w:rsidRPr="00F6418C">
              <w:t xml:space="preserve">: </w:t>
            </w:r>
            <w:proofErr w:type="spellStart"/>
            <w:proofErr w:type="gramStart"/>
            <w:r w:rsidRPr="00F6418C">
              <w:t>Classe</w:t>
            </w:r>
            <w:proofErr w:type="spellEnd"/>
            <w:r w:rsidRPr="00F6418C">
              <w:t>(</w:t>
            </w:r>
            <w:proofErr w:type="gramEnd"/>
            <w:r w:rsidRPr="00F6418C">
              <w:t>) got an unexpected keyword argument 'name'</w:t>
            </w:r>
          </w:p>
        </w:tc>
      </w:tr>
      <w:tr w:rsidR="00F6418C" w:rsidRPr="00F6418C" w14:paraId="76AB26EF" w14:textId="77777777" w:rsidTr="00F22998">
        <w:trPr>
          <w:tblCellSpacing w:w="15" w:type="dxa"/>
        </w:trPr>
        <w:tc>
          <w:tcPr>
            <w:tcW w:w="0" w:type="auto"/>
            <w:vAlign w:val="center"/>
            <w:hideMark/>
          </w:tcPr>
          <w:p w14:paraId="2C4F1AE1" w14:textId="77777777" w:rsidR="00F6418C" w:rsidRPr="00F6418C" w:rsidRDefault="00F6418C" w:rsidP="00F6418C">
            <w:pPr>
              <w:rPr>
                <w:lang w:val="fr-FR"/>
              </w:rPr>
            </w:pPr>
            <w:proofErr w:type="spellStart"/>
            <w:proofErr w:type="gramStart"/>
            <w:r w:rsidRPr="00F6418C">
              <w:rPr>
                <w:lang w:val="fr-FR"/>
              </w:rPr>
              <w:t>test</w:t>
            </w:r>
            <w:proofErr w:type="gramEnd"/>
            <w:r w:rsidRPr="00F6418C">
              <w:rPr>
                <w:lang w:val="fr-FR"/>
              </w:rPr>
              <w:t>_message_creation</w:t>
            </w:r>
            <w:proofErr w:type="spellEnd"/>
          </w:p>
        </w:tc>
        <w:tc>
          <w:tcPr>
            <w:tcW w:w="0" w:type="auto"/>
            <w:vAlign w:val="center"/>
            <w:hideMark/>
          </w:tcPr>
          <w:p w14:paraId="71C6E77A" w14:textId="77777777" w:rsidR="00F6418C" w:rsidRPr="00F6418C" w:rsidRDefault="00F6418C" w:rsidP="00F6418C">
            <w:proofErr w:type="spellStart"/>
            <w:r w:rsidRPr="00F6418C">
              <w:t>TypeError</w:t>
            </w:r>
            <w:proofErr w:type="spellEnd"/>
            <w:r w:rsidRPr="00F6418C">
              <w:t xml:space="preserve">: </w:t>
            </w:r>
            <w:proofErr w:type="spellStart"/>
            <w:proofErr w:type="gramStart"/>
            <w:r w:rsidRPr="00F6418C">
              <w:t>Classe</w:t>
            </w:r>
            <w:proofErr w:type="spellEnd"/>
            <w:r w:rsidRPr="00F6418C">
              <w:t>(</w:t>
            </w:r>
            <w:proofErr w:type="gramEnd"/>
            <w:r w:rsidRPr="00F6418C">
              <w:t>) got an unexpected keyword argument 'name'</w:t>
            </w:r>
          </w:p>
        </w:tc>
      </w:tr>
      <w:tr w:rsidR="00F6418C" w:rsidRPr="00F6418C" w14:paraId="6B6C94E9" w14:textId="77777777" w:rsidTr="00F22998">
        <w:trPr>
          <w:tblCellSpacing w:w="15" w:type="dxa"/>
        </w:trPr>
        <w:tc>
          <w:tcPr>
            <w:tcW w:w="0" w:type="auto"/>
            <w:vAlign w:val="center"/>
            <w:hideMark/>
          </w:tcPr>
          <w:p w14:paraId="1F018328" w14:textId="77777777" w:rsidR="00F6418C" w:rsidRPr="00F6418C" w:rsidRDefault="00F6418C" w:rsidP="00F6418C">
            <w:pPr>
              <w:rPr>
                <w:lang w:val="fr-FR"/>
              </w:rPr>
            </w:pPr>
            <w:proofErr w:type="spellStart"/>
            <w:proofErr w:type="gramStart"/>
            <w:r w:rsidRPr="00F6418C">
              <w:rPr>
                <w:lang w:val="fr-FR"/>
              </w:rPr>
              <w:t>test</w:t>
            </w:r>
            <w:proofErr w:type="gramEnd"/>
            <w:r w:rsidRPr="00F6418C">
              <w:rPr>
                <w:lang w:val="fr-FR"/>
              </w:rPr>
              <w:t>_create_instructor</w:t>
            </w:r>
            <w:proofErr w:type="spellEnd"/>
          </w:p>
        </w:tc>
        <w:tc>
          <w:tcPr>
            <w:tcW w:w="0" w:type="auto"/>
            <w:vAlign w:val="center"/>
            <w:hideMark/>
          </w:tcPr>
          <w:p w14:paraId="18115167" w14:textId="77777777" w:rsidR="00F6418C" w:rsidRPr="00F6418C" w:rsidRDefault="00F6418C" w:rsidP="00F6418C">
            <w:proofErr w:type="spellStart"/>
            <w:r w:rsidRPr="00F6418C">
              <w:t>TypeError</w:t>
            </w:r>
            <w:proofErr w:type="spellEnd"/>
            <w:r w:rsidRPr="00F6418C">
              <w:t xml:space="preserve">: </w:t>
            </w:r>
            <w:proofErr w:type="spellStart"/>
            <w:proofErr w:type="gramStart"/>
            <w:r w:rsidRPr="00F6418C">
              <w:t>Classe</w:t>
            </w:r>
            <w:proofErr w:type="spellEnd"/>
            <w:r w:rsidRPr="00F6418C">
              <w:t>(</w:t>
            </w:r>
            <w:proofErr w:type="gramEnd"/>
            <w:r w:rsidRPr="00F6418C">
              <w:t>) got an unexpected keyword argument 'name'</w:t>
            </w:r>
          </w:p>
        </w:tc>
      </w:tr>
      <w:tr w:rsidR="00F6418C" w:rsidRPr="00F6418C" w14:paraId="7271D087" w14:textId="77777777" w:rsidTr="00F22998">
        <w:trPr>
          <w:tblCellSpacing w:w="15" w:type="dxa"/>
        </w:trPr>
        <w:tc>
          <w:tcPr>
            <w:tcW w:w="0" w:type="auto"/>
            <w:vAlign w:val="center"/>
            <w:hideMark/>
          </w:tcPr>
          <w:p w14:paraId="3F99AD33" w14:textId="77777777" w:rsidR="00F6418C" w:rsidRPr="00F6418C" w:rsidRDefault="00F6418C" w:rsidP="00F6418C">
            <w:proofErr w:type="spellStart"/>
            <w:r w:rsidRPr="00F6418C">
              <w:t>test_instructor_many_to_many</w:t>
            </w:r>
            <w:proofErr w:type="spellEnd"/>
            <w:r w:rsidRPr="00F6418C">
              <w:t>_*</w:t>
            </w:r>
          </w:p>
        </w:tc>
        <w:tc>
          <w:tcPr>
            <w:tcW w:w="0" w:type="auto"/>
            <w:vAlign w:val="center"/>
            <w:hideMark/>
          </w:tcPr>
          <w:p w14:paraId="05964F6E" w14:textId="77777777" w:rsidR="00F6418C" w:rsidRPr="00F6418C" w:rsidRDefault="00F6418C" w:rsidP="00F6418C">
            <w:proofErr w:type="spellStart"/>
            <w:r w:rsidRPr="00F6418C">
              <w:t>TypeError</w:t>
            </w:r>
            <w:proofErr w:type="spellEnd"/>
            <w:r w:rsidRPr="00F6418C">
              <w:t xml:space="preserve">: </w:t>
            </w:r>
            <w:proofErr w:type="spellStart"/>
            <w:proofErr w:type="gramStart"/>
            <w:r w:rsidRPr="00F6418C">
              <w:t>Classe</w:t>
            </w:r>
            <w:proofErr w:type="spellEnd"/>
            <w:r w:rsidRPr="00F6418C">
              <w:t>(</w:t>
            </w:r>
            <w:proofErr w:type="gramEnd"/>
            <w:r w:rsidRPr="00F6418C">
              <w:t>) got an unexpected keyword argument 'name'</w:t>
            </w:r>
          </w:p>
        </w:tc>
      </w:tr>
      <w:tr w:rsidR="00F6418C" w:rsidRPr="00F6418C" w14:paraId="59622732" w14:textId="77777777" w:rsidTr="00F22998">
        <w:trPr>
          <w:tblCellSpacing w:w="15" w:type="dxa"/>
        </w:trPr>
        <w:tc>
          <w:tcPr>
            <w:tcW w:w="0" w:type="auto"/>
            <w:vAlign w:val="center"/>
            <w:hideMark/>
          </w:tcPr>
          <w:p w14:paraId="1359B345" w14:textId="77777777" w:rsidR="00F6418C" w:rsidRPr="00F6418C" w:rsidRDefault="00F6418C" w:rsidP="00F6418C">
            <w:proofErr w:type="spellStart"/>
            <w:r w:rsidRPr="00F6418C">
              <w:t>test_dashboard_view_as_instructor</w:t>
            </w:r>
            <w:proofErr w:type="spellEnd"/>
          </w:p>
        </w:tc>
        <w:tc>
          <w:tcPr>
            <w:tcW w:w="0" w:type="auto"/>
            <w:vAlign w:val="center"/>
            <w:hideMark/>
          </w:tcPr>
          <w:p w14:paraId="733F2B04" w14:textId="77777777" w:rsidR="00F6418C" w:rsidRPr="00F6418C" w:rsidRDefault="00F6418C" w:rsidP="00F6418C">
            <w:r w:rsidRPr="00F6418C">
              <w:t>Direct assignment to the reverse side of a many-to-many set is prohibited.</w:t>
            </w:r>
          </w:p>
        </w:tc>
      </w:tr>
      <w:tr w:rsidR="00F6418C" w:rsidRPr="00F6418C" w14:paraId="3FEB6B6B" w14:textId="77777777" w:rsidTr="00F22998">
        <w:trPr>
          <w:tblCellSpacing w:w="15" w:type="dxa"/>
        </w:trPr>
        <w:tc>
          <w:tcPr>
            <w:tcW w:w="0" w:type="auto"/>
            <w:vAlign w:val="center"/>
            <w:hideMark/>
          </w:tcPr>
          <w:p w14:paraId="258694FD" w14:textId="77777777" w:rsidR="00F6418C" w:rsidRPr="00F6418C" w:rsidRDefault="00F6418C" w:rsidP="00F6418C">
            <w:pPr>
              <w:rPr>
                <w:lang w:val="fr-FR"/>
              </w:rPr>
            </w:pPr>
            <w:proofErr w:type="spellStart"/>
            <w:proofErr w:type="gramStart"/>
            <w:r w:rsidRPr="00F6418C">
              <w:rPr>
                <w:lang w:val="fr-FR"/>
              </w:rPr>
              <w:t>test</w:t>
            </w:r>
            <w:proofErr w:type="gramEnd"/>
            <w:r w:rsidRPr="00F6418C">
              <w:rPr>
                <w:lang w:val="fr-FR"/>
              </w:rPr>
              <w:t>_course_add_view</w:t>
            </w:r>
            <w:proofErr w:type="spellEnd"/>
          </w:p>
        </w:tc>
        <w:tc>
          <w:tcPr>
            <w:tcW w:w="0" w:type="auto"/>
            <w:vAlign w:val="center"/>
            <w:hideMark/>
          </w:tcPr>
          <w:p w14:paraId="370E6FFF" w14:textId="77777777" w:rsidR="00F6418C" w:rsidRPr="00F6418C" w:rsidRDefault="00F6418C" w:rsidP="00F6418C">
            <w:proofErr w:type="spellStart"/>
            <w:r w:rsidRPr="00F6418C">
              <w:t>TypeError</w:t>
            </w:r>
            <w:proofErr w:type="spellEnd"/>
            <w:r w:rsidRPr="00F6418C">
              <w:t xml:space="preserve">: </w:t>
            </w:r>
            <w:proofErr w:type="spellStart"/>
            <w:proofErr w:type="gramStart"/>
            <w:r w:rsidRPr="00F6418C">
              <w:t>Classe</w:t>
            </w:r>
            <w:proofErr w:type="spellEnd"/>
            <w:r w:rsidRPr="00F6418C">
              <w:t>(</w:t>
            </w:r>
            <w:proofErr w:type="gramEnd"/>
            <w:r w:rsidRPr="00F6418C">
              <w:t>) got an unexpected keyword argument '</w:t>
            </w:r>
            <w:proofErr w:type="spellStart"/>
            <w:r w:rsidRPr="00F6418C">
              <w:t>titre</w:t>
            </w:r>
            <w:proofErr w:type="spellEnd"/>
            <w:r w:rsidRPr="00F6418C">
              <w:t>'</w:t>
            </w:r>
          </w:p>
        </w:tc>
      </w:tr>
      <w:tr w:rsidR="00F6418C" w:rsidRPr="00F6418C" w14:paraId="0EA4B27B" w14:textId="77777777" w:rsidTr="00F22998">
        <w:trPr>
          <w:tblCellSpacing w:w="15" w:type="dxa"/>
        </w:trPr>
        <w:tc>
          <w:tcPr>
            <w:tcW w:w="0" w:type="auto"/>
            <w:vAlign w:val="center"/>
            <w:hideMark/>
          </w:tcPr>
          <w:p w14:paraId="4584C349" w14:textId="77777777" w:rsidR="00F6418C" w:rsidRPr="00F6418C" w:rsidRDefault="00F6418C" w:rsidP="00F6418C">
            <w:pPr>
              <w:rPr>
                <w:lang w:val="fr-FR"/>
              </w:rPr>
            </w:pPr>
            <w:proofErr w:type="spellStart"/>
            <w:proofErr w:type="gramStart"/>
            <w:r w:rsidRPr="00F6418C">
              <w:rPr>
                <w:lang w:val="fr-FR"/>
              </w:rPr>
              <w:t>test</w:t>
            </w:r>
            <w:proofErr w:type="gramEnd"/>
            <w:r w:rsidRPr="00F6418C">
              <w:rPr>
                <w:lang w:val="fr-FR"/>
              </w:rPr>
              <w:t>_messages_view</w:t>
            </w:r>
            <w:proofErr w:type="spellEnd"/>
          </w:p>
        </w:tc>
        <w:tc>
          <w:tcPr>
            <w:tcW w:w="0" w:type="auto"/>
            <w:vAlign w:val="center"/>
            <w:hideMark/>
          </w:tcPr>
          <w:p w14:paraId="11449214" w14:textId="77777777" w:rsidR="00F6418C" w:rsidRPr="00F6418C" w:rsidRDefault="00F6418C" w:rsidP="00F6418C">
            <w:proofErr w:type="spellStart"/>
            <w:r w:rsidRPr="00F6418C">
              <w:t>TypeError</w:t>
            </w:r>
            <w:proofErr w:type="spellEnd"/>
            <w:r w:rsidRPr="00F6418C">
              <w:t xml:space="preserve">: </w:t>
            </w:r>
            <w:proofErr w:type="spellStart"/>
            <w:proofErr w:type="gramStart"/>
            <w:r w:rsidRPr="00F6418C">
              <w:t>Classe</w:t>
            </w:r>
            <w:proofErr w:type="spellEnd"/>
            <w:r w:rsidRPr="00F6418C">
              <w:t>(</w:t>
            </w:r>
            <w:proofErr w:type="gramEnd"/>
            <w:r w:rsidRPr="00F6418C">
              <w:t>) got an unexpected keyword argument 'nom'</w:t>
            </w:r>
          </w:p>
        </w:tc>
      </w:tr>
      <w:tr w:rsidR="00F6418C" w:rsidRPr="00F6418C" w14:paraId="079C6F89" w14:textId="77777777" w:rsidTr="00F22998">
        <w:trPr>
          <w:tblCellSpacing w:w="15" w:type="dxa"/>
        </w:trPr>
        <w:tc>
          <w:tcPr>
            <w:tcW w:w="0" w:type="auto"/>
            <w:vAlign w:val="center"/>
            <w:hideMark/>
          </w:tcPr>
          <w:p w14:paraId="5F5FC869" w14:textId="77777777" w:rsidR="00F6418C" w:rsidRPr="00F6418C" w:rsidRDefault="00F6418C" w:rsidP="00F6418C">
            <w:pPr>
              <w:rPr>
                <w:lang w:val="fr-FR"/>
              </w:rPr>
            </w:pPr>
            <w:proofErr w:type="spellStart"/>
            <w:proofErr w:type="gramStart"/>
            <w:r w:rsidRPr="00F6418C">
              <w:rPr>
                <w:lang w:val="fr-FR"/>
              </w:rPr>
              <w:t>test</w:t>
            </w:r>
            <w:proofErr w:type="gramEnd"/>
            <w:r w:rsidRPr="00F6418C">
              <w:rPr>
                <w:lang w:val="fr-FR"/>
              </w:rPr>
              <w:t>_profile_view</w:t>
            </w:r>
            <w:proofErr w:type="spellEnd"/>
          </w:p>
        </w:tc>
        <w:tc>
          <w:tcPr>
            <w:tcW w:w="0" w:type="auto"/>
            <w:vAlign w:val="center"/>
            <w:hideMark/>
          </w:tcPr>
          <w:p w14:paraId="78985908" w14:textId="77777777" w:rsidR="00F6418C" w:rsidRPr="00F6418C" w:rsidRDefault="00F6418C" w:rsidP="00F6418C">
            <w:pPr>
              <w:rPr>
                <w:lang w:val="fr-FR"/>
              </w:rPr>
            </w:pPr>
            <w:proofErr w:type="spellStart"/>
            <w:proofErr w:type="gramStart"/>
            <w:r w:rsidRPr="00F6418C">
              <w:rPr>
                <w:lang w:val="fr-FR"/>
              </w:rPr>
              <w:t>AssertionError</w:t>
            </w:r>
            <w:proofErr w:type="spellEnd"/>
            <w:r w:rsidRPr="00F6418C">
              <w:rPr>
                <w:lang w:val="fr-FR"/>
              </w:rPr>
              <w:t>:</w:t>
            </w:r>
            <w:proofErr w:type="gramEnd"/>
            <w:r w:rsidRPr="00F6418C">
              <w:rPr>
                <w:lang w:val="fr-FR"/>
              </w:rPr>
              <w:t xml:space="preserve"> 302 != 200</w:t>
            </w:r>
          </w:p>
        </w:tc>
      </w:tr>
      <w:tr w:rsidR="00F6418C" w:rsidRPr="00F6418C" w14:paraId="7A256B87" w14:textId="77777777" w:rsidTr="00F22998">
        <w:trPr>
          <w:tblCellSpacing w:w="15" w:type="dxa"/>
        </w:trPr>
        <w:tc>
          <w:tcPr>
            <w:tcW w:w="0" w:type="auto"/>
            <w:vAlign w:val="center"/>
            <w:hideMark/>
          </w:tcPr>
          <w:p w14:paraId="176F9657" w14:textId="77777777" w:rsidR="00F6418C" w:rsidRPr="00F6418C" w:rsidRDefault="00F6418C" w:rsidP="00F6418C">
            <w:pPr>
              <w:rPr>
                <w:lang w:val="fr-FR"/>
              </w:rPr>
            </w:pPr>
            <w:proofErr w:type="spellStart"/>
            <w:proofErr w:type="gramStart"/>
            <w:r w:rsidRPr="00F6418C">
              <w:rPr>
                <w:lang w:val="fr-FR"/>
              </w:rPr>
              <w:t>test</w:t>
            </w:r>
            <w:proofErr w:type="gramEnd"/>
            <w:r w:rsidRPr="00F6418C">
              <w:rPr>
                <w:lang w:val="fr-FR"/>
              </w:rPr>
              <w:t>_quiz_edit_view</w:t>
            </w:r>
            <w:proofErr w:type="spellEnd"/>
          </w:p>
        </w:tc>
        <w:tc>
          <w:tcPr>
            <w:tcW w:w="0" w:type="auto"/>
            <w:vAlign w:val="center"/>
            <w:hideMark/>
          </w:tcPr>
          <w:p w14:paraId="2EE74A98" w14:textId="77777777" w:rsidR="00F6418C" w:rsidRPr="00F6418C" w:rsidRDefault="00F6418C" w:rsidP="00F6418C">
            <w:proofErr w:type="spellStart"/>
            <w:r w:rsidRPr="00F6418C">
              <w:t>IntegrityError</w:t>
            </w:r>
            <w:proofErr w:type="spellEnd"/>
            <w:r w:rsidRPr="00F6418C">
              <w:t xml:space="preserve">: NOT NULL constraint failed: </w:t>
            </w:r>
            <w:proofErr w:type="spellStart"/>
            <w:r w:rsidRPr="00F6418C">
              <w:t>quiz_</w:t>
            </w:r>
            <w:proofErr w:type="gramStart"/>
            <w:r w:rsidRPr="00F6418C">
              <w:t>quiz.temps</w:t>
            </w:r>
            <w:proofErr w:type="spellEnd"/>
            <w:proofErr w:type="gramEnd"/>
          </w:p>
        </w:tc>
      </w:tr>
      <w:tr w:rsidR="00F6418C" w:rsidRPr="00F6418C" w14:paraId="350F233A" w14:textId="77777777" w:rsidTr="00F22998">
        <w:trPr>
          <w:tblCellSpacing w:w="15" w:type="dxa"/>
        </w:trPr>
        <w:tc>
          <w:tcPr>
            <w:tcW w:w="0" w:type="auto"/>
            <w:vAlign w:val="center"/>
            <w:hideMark/>
          </w:tcPr>
          <w:p w14:paraId="089B10BC" w14:textId="77777777" w:rsidR="00F6418C" w:rsidRPr="00F6418C" w:rsidRDefault="00F6418C" w:rsidP="00F6418C">
            <w:pPr>
              <w:rPr>
                <w:lang w:val="fr-FR"/>
              </w:rPr>
            </w:pPr>
            <w:proofErr w:type="spellStart"/>
            <w:proofErr w:type="gramStart"/>
            <w:r w:rsidRPr="00F6418C">
              <w:rPr>
                <w:lang w:val="fr-FR"/>
              </w:rPr>
              <w:t>test</w:t>
            </w:r>
            <w:proofErr w:type="gramEnd"/>
            <w:r w:rsidRPr="00F6418C">
              <w:rPr>
                <w:lang w:val="fr-FR"/>
              </w:rPr>
              <w:t>_post_forum</w:t>
            </w:r>
            <w:proofErr w:type="spellEnd"/>
          </w:p>
        </w:tc>
        <w:tc>
          <w:tcPr>
            <w:tcW w:w="0" w:type="auto"/>
            <w:vAlign w:val="center"/>
            <w:hideMark/>
          </w:tcPr>
          <w:p w14:paraId="3FDDA4FC" w14:textId="77777777" w:rsidR="00F6418C" w:rsidRPr="00F6418C" w:rsidRDefault="00F6418C" w:rsidP="00F6418C">
            <w:pPr>
              <w:rPr>
                <w:lang w:val="fr-FR"/>
              </w:rPr>
            </w:pPr>
            <w:proofErr w:type="spellStart"/>
            <w:proofErr w:type="gramStart"/>
            <w:r w:rsidRPr="00F6418C">
              <w:rPr>
                <w:lang w:val="fr-FR"/>
              </w:rPr>
              <w:t>AssertionError</w:t>
            </w:r>
            <w:proofErr w:type="spellEnd"/>
            <w:r w:rsidRPr="00F6418C">
              <w:rPr>
                <w:lang w:val="fr-FR"/>
              </w:rPr>
              <w:t>:</w:t>
            </w:r>
            <w:proofErr w:type="gramEnd"/>
            <w:r w:rsidRPr="00F6418C">
              <w:rPr>
                <w:lang w:val="fr-FR"/>
              </w:rPr>
              <w:t xml:space="preserve"> False</w:t>
            </w:r>
          </w:p>
        </w:tc>
      </w:tr>
      <w:tr w:rsidR="00F6418C" w:rsidRPr="00F6418C" w14:paraId="27505436" w14:textId="77777777" w:rsidTr="00F22998">
        <w:trPr>
          <w:tblCellSpacing w:w="15" w:type="dxa"/>
        </w:trPr>
        <w:tc>
          <w:tcPr>
            <w:tcW w:w="0" w:type="auto"/>
            <w:vAlign w:val="center"/>
            <w:hideMark/>
          </w:tcPr>
          <w:p w14:paraId="20C72D15" w14:textId="77777777" w:rsidR="00F6418C" w:rsidRPr="00F6418C" w:rsidRDefault="00F6418C" w:rsidP="00F6418C">
            <w:pPr>
              <w:rPr>
                <w:lang w:val="fr-FR"/>
              </w:rPr>
            </w:pPr>
            <w:proofErr w:type="spellStart"/>
            <w:proofErr w:type="gramStart"/>
            <w:r w:rsidRPr="00F6418C">
              <w:rPr>
                <w:lang w:val="fr-FR"/>
              </w:rPr>
              <w:lastRenderedPageBreak/>
              <w:t>test</w:t>
            </w:r>
            <w:proofErr w:type="gramEnd"/>
            <w:r w:rsidRPr="00F6418C">
              <w:rPr>
                <w:lang w:val="fr-FR"/>
              </w:rPr>
              <w:t>_create_devoir</w:t>
            </w:r>
            <w:proofErr w:type="spellEnd"/>
          </w:p>
        </w:tc>
        <w:tc>
          <w:tcPr>
            <w:tcW w:w="0" w:type="auto"/>
            <w:vAlign w:val="center"/>
            <w:hideMark/>
          </w:tcPr>
          <w:p w14:paraId="14193D46" w14:textId="77777777" w:rsidR="00F6418C" w:rsidRPr="00F6418C" w:rsidRDefault="00F6418C" w:rsidP="00F6418C">
            <w:proofErr w:type="spellStart"/>
            <w:r w:rsidRPr="00F6418C">
              <w:t>IntegrityError</w:t>
            </w:r>
            <w:proofErr w:type="spellEnd"/>
            <w:r w:rsidRPr="00F6418C">
              <w:t xml:space="preserve">: NOT NULL constraint failed: </w:t>
            </w:r>
            <w:proofErr w:type="spellStart"/>
            <w:r w:rsidRPr="00F6418C">
              <w:t>school_</w:t>
            </w:r>
            <w:proofErr w:type="gramStart"/>
            <w:r w:rsidRPr="00F6418C">
              <w:t>chapitre.matiere</w:t>
            </w:r>
            <w:proofErr w:type="gramEnd"/>
            <w:r w:rsidRPr="00F6418C">
              <w:t>_id</w:t>
            </w:r>
            <w:proofErr w:type="spellEnd"/>
          </w:p>
        </w:tc>
      </w:tr>
      <w:tr w:rsidR="00F6418C" w:rsidRPr="00F6418C" w14:paraId="608C6DB8" w14:textId="77777777" w:rsidTr="00F22998">
        <w:trPr>
          <w:tblCellSpacing w:w="15" w:type="dxa"/>
        </w:trPr>
        <w:tc>
          <w:tcPr>
            <w:tcW w:w="0" w:type="auto"/>
            <w:vAlign w:val="center"/>
            <w:hideMark/>
          </w:tcPr>
          <w:p w14:paraId="4FBB74C8" w14:textId="77777777" w:rsidR="00F6418C" w:rsidRPr="00F6418C" w:rsidRDefault="00F6418C" w:rsidP="00F6418C">
            <w:pPr>
              <w:rPr>
                <w:lang w:val="fr-FR"/>
              </w:rPr>
            </w:pPr>
            <w:proofErr w:type="spellStart"/>
            <w:proofErr w:type="gramStart"/>
            <w:r w:rsidRPr="00F6418C">
              <w:rPr>
                <w:lang w:val="fr-FR"/>
              </w:rPr>
              <w:t>test</w:t>
            </w:r>
            <w:proofErr w:type="gramEnd"/>
            <w:r w:rsidRPr="00F6418C">
              <w:rPr>
                <w:lang w:val="fr-FR"/>
              </w:rPr>
              <w:t>_create_student</w:t>
            </w:r>
            <w:proofErr w:type="spellEnd"/>
          </w:p>
        </w:tc>
        <w:tc>
          <w:tcPr>
            <w:tcW w:w="0" w:type="auto"/>
            <w:vAlign w:val="center"/>
            <w:hideMark/>
          </w:tcPr>
          <w:p w14:paraId="657BFC56" w14:textId="77777777" w:rsidR="00F6418C" w:rsidRPr="00F6418C" w:rsidRDefault="00F6418C" w:rsidP="00F6418C">
            <w:proofErr w:type="spellStart"/>
            <w:r w:rsidRPr="00F6418C">
              <w:t>ValueError</w:t>
            </w:r>
            <w:proofErr w:type="spellEnd"/>
            <w:r w:rsidRPr="00F6418C">
              <w:t>: Cannot assign "</w:t>
            </w:r>
            <w:proofErr w:type="spellStart"/>
            <w:r w:rsidRPr="00F6418C">
              <w:t>Licence</w:t>
            </w:r>
            <w:proofErr w:type="spellEnd"/>
            <w:r w:rsidRPr="00F6418C">
              <w:t xml:space="preserve"> 1": "</w:t>
            </w:r>
            <w:proofErr w:type="spellStart"/>
            <w:r w:rsidRPr="00F6418C">
              <w:t>Classe.niveau</w:t>
            </w:r>
            <w:proofErr w:type="spellEnd"/>
            <w:r w:rsidRPr="00F6418C">
              <w:t>" must be a "</w:t>
            </w:r>
            <w:proofErr w:type="spellStart"/>
            <w:r w:rsidRPr="00F6418C">
              <w:t>Niveau</w:t>
            </w:r>
            <w:proofErr w:type="spellEnd"/>
            <w:r w:rsidRPr="00F6418C">
              <w:t>" instance</w:t>
            </w:r>
          </w:p>
        </w:tc>
      </w:tr>
    </w:tbl>
    <w:p w14:paraId="039B79D4" w14:textId="4A19B3E5" w:rsidR="00DC4BC4" w:rsidRPr="00F6418C" w:rsidRDefault="00DC4BC4"/>
    <w:p w14:paraId="7E9D73DB" w14:textId="70798677" w:rsidR="00DC4BC4" w:rsidRPr="00F6418C" w:rsidRDefault="00F22998">
      <w:pPr>
        <w:pStyle w:val="Titre3"/>
        <w:rPr>
          <w:lang w:val="fr-FR"/>
        </w:rPr>
      </w:pPr>
      <w:r>
        <w:rPr>
          <w:lang w:val="fr-FR"/>
        </w:rPr>
        <w:t>5</w:t>
      </w:r>
      <w:r w:rsidR="00000000" w:rsidRPr="00F6418C">
        <w:rPr>
          <w:lang w:val="fr-FR"/>
        </w:rPr>
        <w:t>. Recommandations</w:t>
      </w:r>
    </w:p>
    <w:p w14:paraId="7972A173" w14:textId="77777777" w:rsidR="00DC4BC4" w:rsidRPr="00F6418C" w:rsidRDefault="00000000">
      <w:pPr>
        <w:rPr>
          <w:lang w:val="fr-FR"/>
        </w:rPr>
      </w:pPr>
      <w:r w:rsidRPr="00F6418C">
        <w:rPr>
          <w:lang w:val="fr-FR"/>
        </w:rPr>
        <w:t>1. Corriger les problèmes liés aux noms de champs mal définis dans les modèles (Classe).</w:t>
      </w:r>
      <w:r w:rsidRPr="00F6418C">
        <w:rPr>
          <w:lang w:val="fr-FR"/>
        </w:rPr>
        <w:br/>
        <w:t xml:space="preserve">2. Assurer que toutes les dépendances nécessaires (comme </w:t>
      </w:r>
      <w:proofErr w:type="spellStart"/>
      <w:r w:rsidRPr="00F6418C">
        <w:rPr>
          <w:lang w:val="fr-FR"/>
        </w:rPr>
        <w:t>Matiere</w:t>
      </w:r>
      <w:proofErr w:type="spellEnd"/>
      <w:r w:rsidRPr="00F6418C">
        <w:rPr>
          <w:lang w:val="fr-FR"/>
        </w:rPr>
        <w:t xml:space="preserve"> et Niveau) sont créées avant les tests.</w:t>
      </w:r>
      <w:r w:rsidRPr="00F6418C">
        <w:rPr>
          <w:lang w:val="fr-FR"/>
        </w:rPr>
        <w:br/>
        <w:t>3. Revoir les paramètres des vues pour gérer correctement les erreurs et les cas de bord.</w:t>
      </w:r>
      <w:r w:rsidRPr="00F6418C">
        <w:rPr>
          <w:lang w:val="fr-FR"/>
        </w:rPr>
        <w:br/>
        <w:t>4. Mettre à jour les tests échoués pour couvrir les scénarios réalistes.</w:t>
      </w:r>
    </w:p>
    <w:p w14:paraId="3DA8B396" w14:textId="0969B51C" w:rsidR="00DC4BC4" w:rsidRPr="00F6418C" w:rsidRDefault="00F22998">
      <w:pPr>
        <w:pStyle w:val="Titre3"/>
        <w:rPr>
          <w:lang w:val="fr-FR"/>
        </w:rPr>
      </w:pPr>
      <w:r>
        <w:rPr>
          <w:lang w:val="fr-FR"/>
        </w:rPr>
        <w:t>6</w:t>
      </w:r>
      <w:r w:rsidR="00000000" w:rsidRPr="00F6418C">
        <w:rPr>
          <w:lang w:val="fr-FR"/>
        </w:rPr>
        <w:t>. Conclusion</w:t>
      </w:r>
    </w:p>
    <w:p w14:paraId="16ADCBCC" w14:textId="04E82761" w:rsidR="00DC4BC4" w:rsidRPr="00F6418C" w:rsidRDefault="00000000">
      <w:pPr>
        <w:rPr>
          <w:lang w:val="fr-FR"/>
        </w:rPr>
      </w:pPr>
      <w:r w:rsidRPr="00F6418C">
        <w:rPr>
          <w:lang w:val="fr-FR"/>
        </w:rPr>
        <w:t xml:space="preserve">Les tests effectués sur "Online </w:t>
      </w:r>
      <w:proofErr w:type="spellStart"/>
      <w:r w:rsidRPr="00F6418C">
        <w:rPr>
          <w:lang w:val="fr-FR"/>
        </w:rPr>
        <w:t>School</w:t>
      </w:r>
      <w:proofErr w:type="spellEnd"/>
      <w:r w:rsidRPr="00F6418C">
        <w:rPr>
          <w:lang w:val="fr-FR"/>
        </w:rPr>
        <w:t>" ont permis d'identifier plusieurs points d'amélioration nécessaires pour stabiliser et compléter l'application. Les résultats des tests montrent que des ajustements sur les modèles, les vues, et les relations entre les entités sont nécessaires avant un déploiement final.</w:t>
      </w:r>
    </w:p>
    <w:sectPr w:rsidR="00DC4BC4" w:rsidRPr="00F641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203253EC"/>
    <w:multiLevelType w:val="multilevel"/>
    <w:tmpl w:val="A06C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327E2"/>
    <w:multiLevelType w:val="multilevel"/>
    <w:tmpl w:val="86F6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A3ED6"/>
    <w:multiLevelType w:val="multilevel"/>
    <w:tmpl w:val="CF78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B12AA2"/>
    <w:multiLevelType w:val="multilevel"/>
    <w:tmpl w:val="9B5A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911502">
    <w:abstractNumId w:val="8"/>
  </w:num>
  <w:num w:numId="2" w16cid:durableId="1525049053">
    <w:abstractNumId w:val="6"/>
  </w:num>
  <w:num w:numId="3" w16cid:durableId="20279461">
    <w:abstractNumId w:val="5"/>
  </w:num>
  <w:num w:numId="4" w16cid:durableId="1286765532">
    <w:abstractNumId w:val="4"/>
  </w:num>
  <w:num w:numId="5" w16cid:durableId="498809951">
    <w:abstractNumId w:val="7"/>
  </w:num>
  <w:num w:numId="6" w16cid:durableId="667103187">
    <w:abstractNumId w:val="3"/>
  </w:num>
  <w:num w:numId="7" w16cid:durableId="38820352">
    <w:abstractNumId w:val="2"/>
  </w:num>
  <w:num w:numId="8" w16cid:durableId="1994135562">
    <w:abstractNumId w:val="1"/>
  </w:num>
  <w:num w:numId="9" w16cid:durableId="1745254028">
    <w:abstractNumId w:val="0"/>
  </w:num>
  <w:num w:numId="10" w16cid:durableId="1048727933">
    <w:abstractNumId w:val="12"/>
  </w:num>
  <w:num w:numId="11" w16cid:durableId="57244494">
    <w:abstractNumId w:val="9"/>
  </w:num>
  <w:num w:numId="12" w16cid:durableId="1456212666">
    <w:abstractNumId w:val="10"/>
  </w:num>
  <w:num w:numId="13" w16cid:durableId="16425377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0153"/>
    <w:rsid w:val="00AA1D8D"/>
    <w:rsid w:val="00B47730"/>
    <w:rsid w:val="00CB0664"/>
    <w:rsid w:val="00DC4BC4"/>
    <w:rsid w:val="00F22998"/>
    <w:rsid w:val="00F641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0408C"/>
  <w14:defaultImageDpi w14:val="300"/>
  <w15:docId w15:val="{AE7C634E-920E-451C-939B-8744B4A76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561975">
      <w:bodyDiv w:val="1"/>
      <w:marLeft w:val="0"/>
      <w:marRight w:val="0"/>
      <w:marTop w:val="0"/>
      <w:marBottom w:val="0"/>
      <w:divBdr>
        <w:top w:val="none" w:sz="0" w:space="0" w:color="auto"/>
        <w:left w:val="none" w:sz="0" w:space="0" w:color="auto"/>
        <w:bottom w:val="none" w:sz="0" w:space="0" w:color="auto"/>
        <w:right w:val="none" w:sz="0" w:space="0" w:color="auto"/>
      </w:divBdr>
    </w:div>
    <w:div w:id="566650726">
      <w:bodyDiv w:val="1"/>
      <w:marLeft w:val="0"/>
      <w:marRight w:val="0"/>
      <w:marTop w:val="0"/>
      <w:marBottom w:val="0"/>
      <w:divBdr>
        <w:top w:val="none" w:sz="0" w:space="0" w:color="auto"/>
        <w:left w:val="none" w:sz="0" w:space="0" w:color="auto"/>
        <w:bottom w:val="none" w:sz="0" w:space="0" w:color="auto"/>
        <w:right w:val="none" w:sz="0" w:space="0" w:color="auto"/>
      </w:divBdr>
    </w:div>
    <w:div w:id="749736044">
      <w:bodyDiv w:val="1"/>
      <w:marLeft w:val="0"/>
      <w:marRight w:val="0"/>
      <w:marTop w:val="0"/>
      <w:marBottom w:val="0"/>
      <w:divBdr>
        <w:top w:val="none" w:sz="0" w:space="0" w:color="auto"/>
        <w:left w:val="none" w:sz="0" w:space="0" w:color="auto"/>
        <w:bottom w:val="none" w:sz="0" w:space="0" w:color="auto"/>
        <w:right w:val="none" w:sz="0" w:space="0" w:color="auto"/>
      </w:divBdr>
    </w:div>
    <w:div w:id="901212160">
      <w:bodyDiv w:val="1"/>
      <w:marLeft w:val="0"/>
      <w:marRight w:val="0"/>
      <w:marTop w:val="0"/>
      <w:marBottom w:val="0"/>
      <w:divBdr>
        <w:top w:val="none" w:sz="0" w:space="0" w:color="auto"/>
        <w:left w:val="none" w:sz="0" w:space="0" w:color="auto"/>
        <w:bottom w:val="none" w:sz="0" w:space="0" w:color="auto"/>
        <w:right w:val="none" w:sz="0" w:space="0" w:color="auto"/>
      </w:divBdr>
    </w:div>
    <w:div w:id="952204882">
      <w:bodyDiv w:val="1"/>
      <w:marLeft w:val="0"/>
      <w:marRight w:val="0"/>
      <w:marTop w:val="0"/>
      <w:marBottom w:val="0"/>
      <w:divBdr>
        <w:top w:val="none" w:sz="0" w:space="0" w:color="auto"/>
        <w:left w:val="none" w:sz="0" w:space="0" w:color="auto"/>
        <w:bottom w:val="none" w:sz="0" w:space="0" w:color="auto"/>
        <w:right w:val="none" w:sz="0" w:space="0" w:color="auto"/>
      </w:divBdr>
    </w:div>
    <w:div w:id="1041395148">
      <w:bodyDiv w:val="1"/>
      <w:marLeft w:val="0"/>
      <w:marRight w:val="0"/>
      <w:marTop w:val="0"/>
      <w:marBottom w:val="0"/>
      <w:divBdr>
        <w:top w:val="none" w:sz="0" w:space="0" w:color="auto"/>
        <w:left w:val="none" w:sz="0" w:space="0" w:color="auto"/>
        <w:bottom w:val="none" w:sz="0" w:space="0" w:color="auto"/>
        <w:right w:val="none" w:sz="0" w:space="0" w:color="auto"/>
      </w:divBdr>
    </w:div>
    <w:div w:id="1549872357">
      <w:bodyDiv w:val="1"/>
      <w:marLeft w:val="0"/>
      <w:marRight w:val="0"/>
      <w:marTop w:val="0"/>
      <w:marBottom w:val="0"/>
      <w:divBdr>
        <w:top w:val="none" w:sz="0" w:space="0" w:color="auto"/>
        <w:left w:val="none" w:sz="0" w:space="0" w:color="auto"/>
        <w:bottom w:val="none" w:sz="0" w:space="0" w:color="auto"/>
        <w:right w:val="none" w:sz="0" w:space="0" w:color="auto"/>
      </w:divBdr>
    </w:div>
    <w:div w:id="1828596678">
      <w:bodyDiv w:val="1"/>
      <w:marLeft w:val="0"/>
      <w:marRight w:val="0"/>
      <w:marTop w:val="0"/>
      <w:marBottom w:val="0"/>
      <w:divBdr>
        <w:top w:val="none" w:sz="0" w:space="0" w:color="auto"/>
        <w:left w:val="none" w:sz="0" w:space="0" w:color="auto"/>
        <w:bottom w:val="none" w:sz="0" w:space="0" w:color="auto"/>
        <w:right w:val="none" w:sz="0" w:space="0" w:color="auto"/>
      </w:divBdr>
    </w:div>
    <w:div w:id="1988047764">
      <w:bodyDiv w:val="1"/>
      <w:marLeft w:val="0"/>
      <w:marRight w:val="0"/>
      <w:marTop w:val="0"/>
      <w:marBottom w:val="0"/>
      <w:divBdr>
        <w:top w:val="none" w:sz="0" w:space="0" w:color="auto"/>
        <w:left w:val="none" w:sz="0" w:space="0" w:color="auto"/>
        <w:bottom w:val="none" w:sz="0" w:space="0" w:color="auto"/>
        <w:right w:val="none" w:sz="0" w:space="0" w:color="auto"/>
      </w:divBdr>
    </w:div>
    <w:div w:id="21282373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793</Words>
  <Characters>4365</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Chrys David Brou</cp:lastModifiedBy>
  <cp:revision>2</cp:revision>
  <dcterms:created xsi:type="dcterms:W3CDTF">2013-12-23T23:15:00Z</dcterms:created>
  <dcterms:modified xsi:type="dcterms:W3CDTF">2024-12-28T09:20:00Z</dcterms:modified>
  <cp:category/>
</cp:coreProperties>
</file>